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Reddit Posts Report (India-specific Nature)</w:t>
      </w:r>
    </w:p>
    <w:p>
      <w:r>
        <w:t>Total Posts Processed: 67</w:t>
      </w:r>
    </w:p>
    <w:p>
      <w:pPr>
        <w:pStyle w:val="Heading2"/>
      </w:pPr>
      <w:r>
        <w:t>Sentiment Analysis Summary</w:t>
      </w:r>
    </w:p>
    <w:p>
      <w:r>
        <w:t>NEGATIVE: 58 posts (86.6%)</w:t>
      </w:r>
    </w:p>
    <w:p>
      <w:r>
        <w:t>POSITIVE: 9 posts (13.4%)</w:t>
      </w:r>
    </w:p>
    <w:p>
      <w:pPr>
        <w:pStyle w:val="Heading2"/>
      </w:pPr>
      <w:r>
        <w:t>Nature Summary</w:t>
      </w:r>
    </w:p>
    <w:p>
      <w:r>
        <w:t>critical: 39 posts (58.2%)</w:t>
      </w:r>
    </w:p>
    <w:p>
      <w:r>
        <w:t>communal: 19 posts (28.4%)</w:t>
      </w:r>
    </w:p>
    <w:p>
      <w:r>
        <w:t>supportive: 7 posts (10.4%)</w:t>
      </w:r>
    </w:p>
    <w:p>
      <w:r>
        <w:t>call-to-action: 2 posts (3.0%)</w:t>
      </w:r>
    </w:p>
    <w:p>
      <w:pPr>
        <w:pStyle w:val="Heading2"/>
      </w:pPr>
      <w:r>
        <w:t>Sample of First 67 Posts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Date</w:t>
            </w:r>
          </w:p>
        </w:tc>
        <w:tc>
          <w:tcPr>
            <w:tcW w:type="dxa" w:w="1440"/>
          </w:tcPr>
          <w:p>
            <w:r>
              <w:t>Subreddit</w:t>
            </w:r>
          </w:p>
        </w:tc>
        <w:tc>
          <w:tcPr>
            <w:tcW w:type="dxa" w:w="1440"/>
          </w:tcPr>
          <w:p>
            <w:r>
              <w:t>Author</w:t>
            </w:r>
          </w:p>
        </w:tc>
        <w:tc>
          <w:tcPr>
            <w:tcW w:type="dxa" w:w="1440"/>
          </w:tcPr>
          <w:p>
            <w:r>
              <w:t>Score</w:t>
            </w:r>
          </w:p>
        </w:tc>
        <w:tc>
          <w:tcPr>
            <w:tcW w:type="dxa" w:w="1440"/>
          </w:tcPr>
          <w:p>
            <w:r>
              <w:t>Nature</w:t>
            </w:r>
          </w:p>
        </w:tc>
        <w:tc>
          <w:tcPr>
            <w:tcW w:type="dxa" w:w="1440"/>
          </w:tcPr>
          <w:p>
            <w:r>
              <w:t>Post (teaser)</w:t>
            </w:r>
          </w:p>
        </w:tc>
      </w:tr>
      <w:tr>
        <w:tc>
          <w:tcPr>
            <w:tcW w:type="dxa" w:w="1440"/>
          </w:tcPr>
          <w:p>
            <w:r>
              <w:t>2025-08-05 20:38</w:t>
            </w:r>
          </w:p>
        </w:tc>
        <w:tc>
          <w:tcPr>
            <w:tcW w:type="dxa" w:w="1440"/>
          </w:tcPr>
          <w:p>
            <w:r>
              <w:t>r/indiasocial</w:t>
            </w:r>
          </w:p>
        </w:tc>
        <w:tc>
          <w:tcPr>
            <w:tcW w:type="dxa" w:w="1440"/>
          </w:tcPr>
          <w:p>
            <w:r>
              <w:t>Some_Kitchen7030</w:t>
            </w:r>
          </w:p>
        </w:tc>
        <w:tc>
          <w:tcPr>
            <w:tcW w:type="dxa" w:w="1440"/>
          </w:tcPr>
          <w:p>
            <w:r>
              <w:t>3272</w:t>
            </w:r>
          </w:p>
        </w:tc>
        <w:tc>
          <w:tcPr>
            <w:tcW w:type="dxa" w:w="1440"/>
          </w:tcPr>
          <w:p>
            <w:r>
              <w:t>critical</w:t>
            </w:r>
          </w:p>
        </w:tc>
        <w:tc>
          <w:tcPr>
            <w:tcW w:type="dxa" w:w="1440"/>
          </w:tcPr>
          <w:p>
            <w:r>
              <w:t>I’m Vietnamese, and this is my first time seeing India’s JEE test. Man it’s just brutal 197 comments There’s a teacher who decided to translate university entrance exams from all over the world. I think India’s test is just as hard as China’s Gaokao.</w:t>
            </w:r>
          </w:p>
        </w:tc>
      </w:tr>
      <w:tr>
        <w:tc>
          <w:tcPr>
            <w:tcW w:type="dxa" w:w="1440"/>
          </w:tcPr>
          <w:p>
            <w:r>
              <w:t>2021-09-05 20:38</w:t>
            </w:r>
          </w:p>
        </w:tc>
        <w:tc>
          <w:tcPr>
            <w:tcW w:type="dxa" w:w="1440"/>
          </w:tcPr>
          <w:p>
            <w:r>
              <w:t>r/worldnews</w:t>
            </w:r>
          </w:p>
        </w:tc>
        <w:tc>
          <w:tcPr>
            <w:tcW w:type="dxa" w:w="1440"/>
          </w:tcPr>
          <w:p>
            <w:r>
              <w:t>kashmiriboi</w:t>
            </w:r>
          </w:p>
        </w:tc>
        <w:tc>
          <w:tcPr>
            <w:tcW w:type="dxa" w:w="1440"/>
          </w:tcPr>
          <w:p>
            <w:r>
              <w:t>77594</w:t>
            </w:r>
          </w:p>
        </w:tc>
        <w:tc>
          <w:tcPr>
            <w:tcW w:type="dxa" w:w="1440"/>
          </w:tcPr>
          <w:p>
            <w:r>
              <w:t>critical</w:t>
            </w:r>
          </w:p>
        </w:tc>
        <w:tc>
          <w:tcPr>
            <w:tcW w:type="dxa" w:w="1440"/>
          </w:tcPr>
          <w:p>
            <w:r>
              <w:t>In India, a Muslim woman was brutally assaulted by a Hindu fringe group for running ‘successful shop’. Police filed a case against the victim rather than the accused 4,950 comments</w:t>
            </w:r>
          </w:p>
        </w:tc>
      </w:tr>
      <w:tr>
        <w:tc>
          <w:tcPr>
            <w:tcW w:type="dxa" w:w="1440"/>
          </w:tcPr>
          <w:p>
            <w:r>
              <w:t>2020-09-05 20:38</w:t>
            </w:r>
          </w:p>
        </w:tc>
        <w:tc>
          <w:tcPr>
            <w:tcW w:type="dxa" w:w="1440"/>
          </w:tcPr>
          <w:p>
            <w:r>
              <w:t>r/worldnews</w:t>
            </w:r>
          </w:p>
        </w:tc>
        <w:tc>
          <w:tcPr>
            <w:tcW w:type="dxa" w:w="1440"/>
          </w:tcPr>
          <w:p>
            <w:r>
              <w:t>DoremusJessup</w:t>
            </w:r>
          </w:p>
        </w:tc>
        <w:tc>
          <w:tcPr>
            <w:tcW w:type="dxa" w:w="1440"/>
          </w:tcPr>
          <w:p>
            <w:r>
              <w:t>36114</w:t>
            </w:r>
          </w:p>
        </w:tc>
        <w:tc>
          <w:tcPr>
            <w:tcW w:type="dxa" w:w="1440"/>
          </w:tcPr>
          <w:p>
            <w:r>
              <w:t>supportive</w:t>
            </w:r>
          </w:p>
        </w:tc>
        <w:tc>
          <w:tcPr>
            <w:tcW w:type="dxa" w:w="1440"/>
          </w:tcPr>
          <w:p>
            <w:r>
              <w:t>The deaths of a father and son from alleged torture at the hands of police have sparked outrage across India, with many drawing parallels with the killing of George Floyd in the United States. Their case has thrown a new spotlight on police brutality in India just weeks after the killing of Floyd ...</w:t>
            </w:r>
          </w:p>
        </w:tc>
      </w:tr>
      <w:tr>
        <w:tc>
          <w:tcPr>
            <w:tcW w:type="dxa" w:w="1440"/>
          </w:tcPr>
          <w:p>
            <w:r>
              <w:t>2025-04-07 20:38</w:t>
            </w:r>
          </w:p>
        </w:tc>
        <w:tc>
          <w:tcPr>
            <w:tcW w:type="dxa" w:w="1440"/>
          </w:tcPr>
          <w:p>
            <w:r>
              <w:t>r/india</w:t>
            </w:r>
          </w:p>
        </w:tc>
        <w:tc>
          <w:tcPr>
            <w:tcW w:type="dxa" w:w="1440"/>
          </w:tcPr>
          <w:p>
            <w:r>
              <w:t>YellaKuttu</w:t>
            </w:r>
          </w:p>
        </w:tc>
        <w:tc>
          <w:tcPr>
            <w:tcW w:type="dxa" w:w="1440"/>
          </w:tcPr>
          <w:p>
            <w:r>
              <w:t>2005</w:t>
            </w:r>
          </w:p>
        </w:tc>
        <w:tc>
          <w:tcPr>
            <w:tcW w:type="dxa" w:w="1440"/>
          </w:tcPr>
          <w:p>
            <w:r>
              <w:t>supportive</w:t>
            </w:r>
          </w:p>
        </w:tc>
        <w:tc>
          <w:tcPr>
            <w:tcW w:type="dxa" w:w="1440"/>
          </w:tcPr>
          <w:p>
            <w:r>
              <w:t>Internationally acclaimed film Santosh blocked in India over portrayal of police brutality | India 144 comments</w:t>
            </w:r>
          </w:p>
        </w:tc>
      </w:tr>
      <w:tr>
        <w:tc>
          <w:tcPr>
            <w:tcW w:type="dxa" w:w="1440"/>
          </w:tcPr>
          <w:p>
            <w:r>
              <w:t>2024-09-04 20:38</w:t>
            </w:r>
          </w:p>
        </w:tc>
        <w:tc>
          <w:tcPr>
            <w:tcW w:type="dxa" w:w="1440"/>
          </w:tcPr>
          <w:p>
            <w:r>
              <w:t>r/Feminism</w:t>
            </w:r>
          </w:p>
        </w:tc>
        <w:tc>
          <w:tcPr>
            <w:tcW w:type="dxa" w:w="1440"/>
          </w:tcPr>
          <w:p>
            <w:r>
              <w:t>AggravatingTill6861</w:t>
            </w:r>
          </w:p>
        </w:tc>
        <w:tc>
          <w:tcPr>
            <w:tcW w:type="dxa" w:w="1440"/>
          </w:tcPr>
          <w:p>
            <w:r>
              <w:t>3213</w:t>
            </w:r>
          </w:p>
        </w:tc>
        <w:tc>
          <w:tcPr>
            <w:tcW w:type="dxa" w:w="1440"/>
          </w:tcPr>
          <w:p>
            <w:r>
              <w:t>supportive</w:t>
            </w:r>
          </w:p>
        </w:tc>
        <w:tc>
          <w:tcPr>
            <w:tcW w:type="dxa" w:w="1440"/>
          </w:tcPr>
          <w:p>
            <w:r>
              <w:t>The brutal rape murder case of a female doctor trainee has shaken India and we, Indian women, are scared 184 comments (Trigger warning: SA,SH) The brutal rape and murder of a female Indian Doctor</w:t>
            </w:r>
          </w:p>
        </w:tc>
      </w:tr>
      <w:tr>
        <w:tc>
          <w:tcPr>
            <w:tcW w:type="dxa" w:w="1440"/>
          </w:tcPr>
          <w:p>
            <w:r>
              <w:t>2023-09-05 20:38</w:t>
            </w:r>
          </w:p>
        </w:tc>
        <w:tc>
          <w:tcPr>
            <w:tcW w:type="dxa" w:w="1440"/>
          </w:tcPr>
          <w:p>
            <w:r>
              <w:t>r/apple</w:t>
            </w:r>
          </w:p>
        </w:tc>
        <w:tc>
          <w:tcPr>
            <w:tcW w:type="dxa" w:w="1440"/>
          </w:tcPr>
          <w:p>
            <w:r>
              <w:t>TurretLauncher</w:t>
            </w:r>
          </w:p>
        </w:tc>
        <w:tc>
          <w:tcPr>
            <w:tcW w:type="dxa" w:w="1440"/>
          </w:tcPr>
          <w:p>
            <w:r>
              <w:t>4576</w:t>
            </w:r>
          </w:p>
        </w:tc>
        <w:tc>
          <w:tcPr>
            <w:tcW w:type="dxa" w:w="1440"/>
          </w:tcPr>
          <w:p>
            <w:r>
              <w:t>critical</w:t>
            </w:r>
          </w:p>
        </w:tc>
        <w:tc>
          <w:tcPr>
            <w:tcW w:type="dxa" w:w="1440"/>
          </w:tcPr>
          <w:p>
            <w:r>
              <w:t>Apple plans to leave China as COVID-19 protests delay production of its products: Tim Cook could move factories to India and Vietnam after brutal lockdown at iPhone plant mean key deliveries won't arrive in time for Christmas 456 comments</w:t>
            </w:r>
          </w:p>
        </w:tc>
      </w:tr>
      <w:tr>
        <w:tc>
          <w:tcPr>
            <w:tcW w:type="dxa" w:w="1440"/>
          </w:tcPr>
          <w:p>
            <w:r>
              <w:t>2025-08-05 20:38</w:t>
            </w:r>
          </w:p>
        </w:tc>
        <w:tc>
          <w:tcPr>
            <w:tcW w:type="dxa" w:w="1440"/>
          </w:tcPr>
          <w:p>
            <w:r>
              <w:t>r/IndiaTodayLIVE</w:t>
            </w:r>
          </w:p>
        </w:tc>
        <w:tc>
          <w:tcPr>
            <w:tcW w:type="dxa" w:w="1440"/>
          </w:tcPr>
          <w:p>
            <w:r>
              <w:t>NewsMo</w:t>
            </w:r>
          </w:p>
        </w:tc>
        <w:tc>
          <w:tcPr>
            <w:tcW w:type="dxa" w:w="1440"/>
          </w:tcPr>
          <w:p>
            <w:r>
              <w:t>1128</w:t>
            </w:r>
          </w:p>
        </w:tc>
        <w:tc>
          <w:tcPr>
            <w:tcW w:type="dxa" w:w="1440"/>
          </w:tcPr>
          <w:p>
            <w:r>
              <w:t>critical</w:t>
            </w:r>
          </w:p>
        </w:tc>
        <w:tc>
          <w:tcPr>
            <w:tcW w:type="dxa" w:w="1440"/>
          </w:tcPr>
          <w:p>
            <w:r>
              <w:t>Kavin Selva Ganesh, a 27-year-old Dalit software engineer, was brutally murdered in Tamil Nadu by his girlfriend’s brother in a shocking caste-based honor killing. The incident exposes the grim reality of caste violence in India despite existing legal protections. 108 comments</w:t>
            </w:r>
          </w:p>
        </w:tc>
      </w:tr>
      <w:tr>
        <w:tc>
          <w:tcPr>
            <w:tcW w:type="dxa" w:w="1440"/>
          </w:tcPr>
          <w:p>
            <w:r>
              <w:t>2024-09-04 20:38</w:t>
            </w:r>
          </w:p>
        </w:tc>
        <w:tc>
          <w:tcPr>
            <w:tcW w:type="dxa" w:w="1440"/>
          </w:tcPr>
          <w:p>
            <w:r>
              <w:t>r/PublicFreakout</w:t>
            </w:r>
          </w:p>
        </w:tc>
        <w:tc>
          <w:tcPr>
            <w:tcW w:type="dxa" w:w="1440"/>
          </w:tcPr>
          <w:p>
            <w:r>
              <w:t>Ambitious_Bit6667</w:t>
            </w:r>
          </w:p>
        </w:tc>
        <w:tc>
          <w:tcPr>
            <w:tcW w:type="dxa" w:w="1440"/>
          </w:tcPr>
          <w:p>
            <w:r>
              <w:t>1652</w:t>
            </w:r>
          </w:p>
        </w:tc>
        <w:tc>
          <w:tcPr>
            <w:tcW w:type="dxa" w:w="1440"/>
          </w:tcPr>
          <w:p>
            <w:r>
              <w:t>critical</w:t>
            </w:r>
          </w:p>
        </w:tc>
        <w:tc>
          <w:tcPr>
            <w:tcW w:type="dxa" w:w="1440"/>
          </w:tcPr>
          <w:p>
            <w:r>
              <w:t>Muslim man brutally assaulted by a ravaging mob of Hindu-extremists chanting "If you want to live in India, you've to chant Jai Shri Ram" 437 comments</w:t>
            </w:r>
          </w:p>
        </w:tc>
      </w:tr>
      <w:tr>
        <w:tc>
          <w:tcPr>
            <w:tcW w:type="dxa" w:w="1440"/>
          </w:tcPr>
          <w:p>
            <w:r>
              <w:t>2024-09-04 20:38</w:t>
            </w:r>
          </w:p>
        </w:tc>
        <w:tc>
          <w:tcPr>
            <w:tcW w:type="dxa" w:w="1440"/>
          </w:tcPr>
          <w:p>
            <w:r>
              <w:t>r/TwoXChromosomes</w:t>
            </w:r>
          </w:p>
        </w:tc>
        <w:tc>
          <w:tcPr>
            <w:tcW w:type="dxa" w:w="1440"/>
          </w:tcPr>
          <w:p>
            <w:r>
              <w:t>sycamoreshadows</w:t>
            </w:r>
          </w:p>
        </w:tc>
        <w:tc>
          <w:tcPr>
            <w:tcW w:type="dxa" w:w="1440"/>
          </w:tcPr>
          <w:p>
            <w:r>
              <w:t>5165</w:t>
            </w:r>
          </w:p>
        </w:tc>
        <w:tc>
          <w:tcPr>
            <w:tcW w:type="dxa" w:w="1440"/>
          </w:tcPr>
          <w:p>
            <w:r>
              <w:t>call-to-action</w:t>
            </w:r>
          </w:p>
        </w:tc>
        <w:tc>
          <w:tcPr>
            <w:tcW w:type="dxa" w:w="1440"/>
          </w:tcPr>
          <w:p>
            <w:r>
              <w:t>India's doctors refuse to end strike over brutal rape and murder of trainee at Kolkata hospital 98 comments (CBS News) India's doctors refuse to end strike</w:t>
            </w:r>
          </w:p>
        </w:tc>
      </w:tr>
      <w:tr>
        <w:tc>
          <w:tcPr>
            <w:tcW w:type="dxa" w:w="1440"/>
          </w:tcPr>
          <w:p>
            <w:r>
              <w:t>2025-08-07 20:38</w:t>
            </w:r>
          </w:p>
        </w:tc>
        <w:tc>
          <w:tcPr>
            <w:tcW w:type="dxa" w:w="1440"/>
          </w:tcPr>
          <w:p>
            <w:r>
              <w:t>r/IndiaTodayLIVE</w:t>
            </w:r>
          </w:p>
        </w:tc>
        <w:tc>
          <w:tcPr>
            <w:tcW w:type="dxa" w:w="1440"/>
          </w:tcPr>
          <w:p>
            <w:r>
              <w:t>IndiaTodayGlobal</w:t>
            </w:r>
          </w:p>
        </w:tc>
        <w:tc>
          <w:tcPr>
            <w:tcW w:type="dxa" w:w="1440"/>
          </w:tcPr>
          <w:p>
            <w:r>
              <w:t>1343</w:t>
            </w:r>
          </w:p>
        </w:tc>
        <w:tc>
          <w:tcPr>
            <w:tcW w:type="dxa" w:w="1440"/>
          </w:tcPr>
          <w:p>
            <w:r>
              <w:t>critical</w:t>
            </w:r>
          </w:p>
        </w:tc>
        <w:tc>
          <w:tcPr>
            <w:tcW w:type="dxa" w:w="1440"/>
          </w:tcPr>
          <w:p>
            <w:r>
              <w:t>A six-year-old Indian-origin girl was brutally assaulted by a group of boys in Waterford, Ireland, who shouted “Go back to India” and hit her in the private parts. Marking the first reported racist attack on an Indian child in Ireland, the incident has sparked outrage amid rising anti-Indian ...</w:t>
            </w:r>
          </w:p>
        </w:tc>
      </w:tr>
      <w:tr>
        <w:tc>
          <w:tcPr>
            <w:tcW w:type="dxa" w:w="1440"/>
          </w:tcPr>
          <w:p>
            <w:r>
              <w:t>2016-09-06 20:38</w:t>
            </w:r>
          </w:p>
        </w:tc>
        <w:tc>
          <w:tcPr>
            <w:tcW w:type="dxa" w:w="1440"/>
          </w:tcPr>
          <w:p>
            <w:r>
              <w:t>r/Documentaries</w:t>
            </w:r>
          </w:p>
        </w:tc>
        <w:tc>
          <w:tcPr>
            <w:tcW w:type="dxa" w:w="1440"/>
          </w:tcPr>
          <w:p>
            <w:r>
              <w:t>alllie</w:t>
            </w:r>
          </w:p>
        </w:tc>
        <w:tc>
          <w:tcPr>
            <w:tcW w:type="dxa" w:w="1440"/>
          </w:tcPr>
          <w:p>
            <w:r>
              <w:t>3710</w:t>
            </w:r>
          </w:p>
        </w:tc>
        <w:tc>
          <w:tcPr>
            <w:tcW w:type="dxa" w:w="1440"/>
          </w:tcPr>
          <w:p>
            <w:r>
              <w:t>supportive</w:t>
            </w:r>
          </w:p>
        </w:tc>
        <w:tc>
          <w:tcPr>
            <w:tcW w:type="dxa" w:w="1440"/>
          </w:tcPr>
          <w:p>
            <w:r>
              <w:t>India’s Daughter (2015) The story of the brutal gang rape and murder in Delhi of 23-year-old medical student Jyoti Singh, which sparked outrage and protests in India, a country beset by extreme poverty and gender inequality. Banned in India. 793 comments</w:t>
            </w:r>
          </w:p>
        </w:tc>
      </w:tr>
      <w:tr>
        <w:tc>
          <w:tcPr>
            <w:tcW w:type="dxa" w:w="1440"/>
          </w:tcPr>
          <w:p>
            <w:r>
              <w:t>2014-09-07 20:38</w:t>
            </w:r>
          </w:p>
        </w:tc>
        <w:tc>
          <w:tcPr>
            <w:tcW w:type="dxa" w:w="1440"/>
          </w:tcPr>
          <w:p>
            <w:r>
              <w:t>r/worldnews</w:t>
            </w:r>
          </w:p>
        </w:tc>
        <w:tc>
          <w:tcPr>
            <w:tcW w:type="dxa" w:w="1440"/>
          </w:tcPr>
          <w:p>
            <w:r>
              <w:t>fredtheben</w:t>
            </w:r>
          </w:p>
        </w:tc>
        <w:tc>
          <w:tcPr>
            <w:tcW w:type="dxa" w:w="1440"/>
          </w:tcPr>
          <w:p>
            <w:r>
              <w:t>2551</w:t>
            </w:r>
          </w:p>
        </w:tc>
        <w:tc>
          <w:tcPr>
            <w:tcW w:type="dxa" w:w="1440"/>
          </w:tcPr>
          <w:p>
            <w:r>
              <w:t>critical</w:t>
            </w:r>
          </w:p>
        </w:tc>
        <w:tc>
          <w:tcPr>
            <w:tcW w:type="dxa" w:w="1440"/>
          </w:tcPr>
          <w:p>
            <w:r>
              <w:t>A brutal rape case has pushed the citizens of India past the point of blissflul ignorance to outrage 1,387 comments</w:t>
            </w:r>
          </w:p>
        </w:tc>
      </w:tr>
      <w:tr>
        <w:tc>
          <w:tcPr>
            <w:tcW w:type="dxa" w:w="1440"/>
          </w:tcPr>
          <w:p>
            <w:r>
              <w:t>2013-09-07 20:38</w:t>
            </w:r>
          </w:p>
        </w:tc>
        <w:tc>
          <w:tcPr>
            <w:tcW w:type="dxa" w:w="1440"/>
          </w:tcPr>
          <w:p>
            <w:r>
              <w:t>r/worldnews</w:t>
            </w:r>
          </w:p>
        </w:tc>
        <w:tc>
          <w:tcPr>
            <w:tcW w:type="dxa" w:w="1440"/>
          </w:tcPr>
          <w:p>
            <w:r>
              <w:t>anutensil</w:t>
            </w:r>
          </w:p>
        </w:tc>
        <w:tc>
          <w:tcPr>
            <w:tcW w:type="dxa" w:w="1440"/>
          </w:tcPr>
          <w:p>
            <w:r>
              <w:t>2945</w:t>
            </w:r>
          </w:p>
        </w:tc>
        <w:tc>
          <w:tcPr>
            <w:tcW w:type="dxa" w:w="1440"/>
          </w:tcPr>
          <w:p>
            <w:r>
              <w:t>critical</w:t>
            </w:r>
          </w:p>
        </w:tc>
        <w:tc>
          <w:tcPr>
            <w:tcW w:type="dxa" w:w="1440"/>
          </w:tcPr>
          <w:p>
            <w:r>
              <w:t>India Banning Animals in Circuses - "Animals used in circus are treated brutally. They are kept hungry &amp; cruel treatment is meted out to them." Says a circus spokesman: "Given this ban, we will have to concentrate more on acrobatic performances." 652 comments</w:t>
            </w:r>
          </w:p>
        </w:tc>
      </w:tr>
      <w:tr>
        <w:tc>
          <w:tcPr>
            <w:tcW w:type="dxa" w:w="1440"/>
          </w:tcPr>
          <w:p>
            <w:r>
              <w:t>2025-08-28 20:38</w:t>
            </w:r>
          </w:p>
        </w:tc>
        <w:tc>
          <w:tcPr>
            <w:tcW w:type="dxa" w:w="1440"/>
          </w:tcPr>
          <w:p>
            <w:r>
              <w:t>r/TrendoraX</w:t>
            </w:r>
          </w:p>
        </w:tc>
        <w:tc>
          <w:tcPr>
            <w:tcW w:type="dxa" w:w="1440"/>
          </w:tcPr>
          <w:p>
            <w:r>
              <w:t>satty237</w:t>
            </w:r>
          </w:p>
        </w:tc>
        <w:tc>
          <w:tcPr>
            <w:tcW w:type="dxa" w:w="1440"/>
          </w:tcPr>
          <w:p>
            <w:r>
              <w:t>117</w:t>
            </w:r>
          </w:p>
        </w:tc>
        <w:tc>
          <w:tcPr>
            <w:tcW w:type="dxa" w:w="1440"/>
          </w:tcPr>
          <w:p>
            <w:r>
              <w:t>critical</w:t>
            </w:r>
          </w:p>
        </w:tc>
        <w:tc>
          <w:tcPr>
            <w:tcW w:type="dxa" w:w="1440"/>
          </w:tcPr>
          <w:p>
            <w:r>
              <w:t>🔥 Trump's Advisor Just Called Ukraine Conflict "Modi's War" - India Hit with BRUTAL 50% Tariffs Over Russian Oil 181 comments Holy shit, this is getting spicy. 🌶️</w:t>
            </w:r>
          </w:p>
        </w:tc>
      </w:tr>
      <w:tr>
        <w:tc>
          <w:tcPr>
            <w:tcW w:type="dxa" w:w="1440"/>
          </w:tcPr>
          <w:p>
            <w:r>
              <w:t>2025-03-08 20:38</w:t>
            </w:r>
          </w:p>
        </w:tc>
        <w:tc>
          <w:tcPr>
            <w:tcW w:type="dxa" w:w="1440"/>
          </w:tcPr>
          <w:p>
            <w:r>
              <w:t>r/whenwomenrefuse</w:t>
            </w:r>
          </w:p>
        </w:tc>
        <w:tc>
          <w:tcPr>
            <w:tcW w:type="dxa" w:w="1440"/>
          </w:tcPr>
          <w:p>
            <w:r>
              <w:t>CatPooedInMyShoe</w:t>
            </w:r>
          </w:p>
        </w:tc>
        <w:tc>
          <w:tcPr>
            <w:tcW w:type="dxa" w:w="1440"/>
          </w:tcPr>
          <w:p>
            <w:r>
              <w:t>1358</w:t>
            </w:r>
          </w:p>
        </w:tc>
        <w:tc>
          <w:tcPr>
            <w:tcW w:type="dxa" w:w="1440"/>
          </w:tcPr>
          <w:p>
            <w:r>
              <w:t>critical</w:t>
            </w:r>
          </w:p>
        </w:tc>
        <w:tc>
          <w:tcPr>
            <w:tcW w:type="dxa" w:w="1440"/>
          </w:tcPr>
          <w:p>
            <w:r>
              <w:t>A 40-year-old man who allegedly committed brutal rape of his wife, which eventually led to her death, has been exonerated by the Chhattisgarh high court on the grounds that a man cannot be prosecuted for marital rape in India. 59 comments</w:t>
            </w:r>
          </w:p>
        </w:tc>
      </w:tr>
      <w:tr>
        <w:tc>
          <w:tcPr>
            <w:tcW w:type="dxa" w:w="1440"/>
          </w:tcPr>
          <w:p>
            <w:r>
              <w:t>2024-09-09 20:38</w:t>
            </w:r>
          </w:p>
        </w:tc>
        <w:tc>
          <w:tcPr>
            <w:tcW w:type="dxa" w:w="1440"/>
          </w:tcPr>
          <w:p>
            <w:r>
              <w:t>r/india</w:t>
            </w:r>
          </w:p>
        </w:tc>
        <w:tc>
          <w:tcPr>
            <w:tcW w:type="dxa" w:w="1440"/>
          </w:tcPr>
          <w:p>
            <w:r>
              <w:t>Zelenskyys_Burner</w:t>
            </w:r>
          </w:p>
        </w:tc>
        <w:tc>
          <w:tcPr>
            <w:tcW w:type="dxa" w:w="1440"/>
          </w:tcPr>
          <w:p>
            <w:r>
              <w:t>1091</w:t>
            </w:r>
          </w:p>
        </w:tc>
        <w:tc>
          <w:tcPr>
            <w:tcW w:type="dxa" w:w="1440"/>
          </w:tcPr>
          <w:p>
            <w:r>
              <w:t>critical</w:t>
            </w:r>
          </w:p>
        </w:tc>
        <w:tc>
          <w:tcPr>
            <w:tcW w:type="dxa" w:w="1440"/>
          </w:tcPr>
          <w:p>
            <w:r>
              <w:t>Indian student in Edmonton, Canada brutally murdered with box cutter by Caucasian delivery driver, his mother reportedly hospitalized in India following shock from news of his death 114 comments</w:t>
            </w:r>
          </w:p>
        </w:tc>
      </w:tr>
      <w:tr>
        <w:tc>
          <w:tcPr>
            <w:tcW w:type="dxa" w:w="1440"/>
          </w:tcPr>
          <w:p>
            <w:r>
              <w:t>2025-05-07 20:38</w:t>
            </w:r>
          </w:p>
        </w:tc>
        <w:tc>
          <w:tcPr>
            <w:tcW w:type="dxa" w:w="1440"/>
          </w:tcPr>
          <w:p>
            <w:r>
              <w:t>r/IndiaCricket</w:t>
            </w:r>
          </w:p>
        </w:tc>
        <w:tc>
          <w:tcPr>
            <w:tcW w:type="dxa" w:w="1440"/>
          </w:tcPr>
          <w:p>
            <w:r>
              <w:t>Brave-Specialist-381</w:t>
            </w:r>
          </w:p>
        </w:tc>
        <w:tc>
          <w:tcPr>
            <w:tcW w:type="dxa" w:w="1440"/>
          </w:tcPr>
          <w:p>
            <w:r>
              <w:t>369</w:t>
            </w:r>
          </w:p>
        </w:tc>
        <w:tc>
          <w:tcPr>
            <w:tcW w:type="dxa" w:w="1440"/>
          </w:tcPr>
          <w:p>
            <w:r>
              <w:t>call-to-action</w:t>
            </w:r>
          </w:p>
        </w:tc>
        <w:tc>
          <w:tcPr>
            <w:tcW w:type="dxa" w:w="1440"/>
          </w:tcPr>
          <w:p>
            <w:r>
              <w:t>Genuine Question , why is Kohli getting trolled and criticised for Strike rate even after his retirement , i mean it is not that he will play t20 cricket for India now , and even his team is not losing so why are some fans brutally trolling ??? 141 comments</w:t>
            </w:r>
          </w:p>
        </w:tc>
      </w:tr>
      <w:tr>
        <w:tc>
          <w:tcPr>
            <w:tcW w:type="dxa" w:w="1440"/>
          </w:tcPr>
          <w:p>
            <w:r>
              <w:t>2025-05-07 20:38</w:t>
            </w:r>
          </w:p>
        </w:tc>
        <w:tc>
          <w:tcPr>
            <w:tcW w:type="dxa" w:w="1440"/>
          </w:tcPr>
          <w:p>
            <w:r>
              <w:t>r/indiameme</w:t>
            </w:r>
          </w:p>
        </w:tc>
        <w:tc>
          <w:tcPr>
            <w:tcW w:type="dxa" w:w="1440"/>
          </w:tcPr>
          <w:p>
            <w:r>
              <w:t>YoursLovingly86</w:t>
            </w:r>
          </w:p>
        </w:tc>
        <w:tc>
          <w:tcPr>
            <w:tcW w:type="dxa" w:w="1440"/>
          </w:tcPr>
          <w:p>
            <w:r>
              <w:t>1221</w:t>
            </w:r>
          </w:p>
        </w:tc>
        <w:tc>
          <w:tcPr>
            <w:tcW w:type="dxa" w:w="1440"/>
          </w:tcPr>
          <w:p>
            <w:r>
              <w:t>critical</w:t>
            </w:r>
          </w:p>
        </w:tc>
        <w:tc>
          <w:tcPr>
            <w:tcW w:type="dxa" w:w="1440"/>
          </w:tcPr>
          <w:p>
            <w:r>
              <w:t>Pakistan Army's brutal reply to INDIA 41 comments</w:t>
            </w:r>
          </w:p>
        </w:tc>
      </w:tr>
      <w:tr>
        <w:tc>
          <w:tcPr>
            <w:tcW w:type="dxa" w:w="1440"/>
          </w:tcPr>
          <w:p>
            <w:r>
              <w:t>2025-07-06 20:38</w:t>
            </w:r>
          </w:p>
        </w:tc>
        <w:tc>
          <w:tcPr>
            <w:tcW w:type="dxa" w:w="1440"/>
          </w:tcPr>
          <w:p>
            <w:r>
              <w:t>r/india</w:t>
            </w:r>
          </w:p>
        </w:tc>
        <w:tc>
          <w:tcPr>
            <w:tcW w:type="dxa" w:w="1440"/>
          </w:tcPr>
          <w:p>
            <w:r>
              <w:t>doolpicate</w:t>
            </w:r>
          </w:p>
        </w:tc>
        <w:tc>
          <w:tcPr>
            <w:tcW w:type="dxa" w:w="1440"/>
          </w:tcPr>
          <w:p>
            <w:r>
              <w:t>683</w:t>
            </w:r>
          </w:p>
        </w:tc>
        <w:tc>
          <w:tcPr>
            <w:tcW w:type="dxa" w:w="1440"/>
          </w:tcPr>
          <w:p>
            <w:r>
              <w:t>critical</w:t>
            </w:r>
          </w:p>
        </w:tc>
        <w:tc>
          <w:tcPr>
            <w:tcW w:type="dxa" w:w="1440"/>
          </w:tcPr>
          <w:p>
            <w:r>
              <w:t>'Middle class Indians win in Dubai, lose in India': CA breaks down the brutal real estate truth - BusinessToday 62 comments</w:t>
            </w:r>
          </w:p>
        </w:tc>
      </w:tr>
      <w:tr>
        <w:tc>
          <w:tcPr>
            <w:tcW w:type="dxa" w:w="1440"/>
          </w:tcPr>
          <w:p>
            <w:r>
              <w:t>2016-09-06 20:38</w:t>
            </w:r>
          </w:p>
        </w:tc>
        <w:tc>
          <w:tcPr>
            <w:tcW w:type="dxa" w:w="1440"/>
          </w:tcPr>
          <w:p>
            <w:r>
              <w:t>r/todayilearned</w:t>
            </w:r>
          </w:p>
        </w:tc>
        <w:tc>
          <w:tcPr>
            <w:tcW w:type="dxa" w:w="1440"/>
          </w:tcPr>
          <w:p>
            <w:r>
              <w:t>cuddlyblikia</w:t>
            </w:r>
          </w:p>
        </w:tc>
        <w:tc>
          <w:tcPr>
            <w:tcW w:type="dxa" w:w="1440"/>
          </w:tcPr>
          <w:p>
            <w:r>
              <w:t>3742</w:t>
            </w:r>
          </w:p>
        </w:tc>
        <w:tc>
          <w:tcPr>
            <w:tcW w:type="dxa" w:w="1440"/>
          </w:tcPr>
          <w:p>
            <w:r>
              <w:t>critical</w:t>
            </w:r>
          </w:p>
        </w:tc>
        <w:tc>
          <w:tcPr>
            <w:tcW w:type="dxa" w:w="1440"/>
          </w:tcPr>
          <w:p>
            <w:r>
              <w:t>TIL that a group of around 200 women brutally murdered a serial rapist in front of an courthouse while he was under police protection in India. Later every woman claimed responsibility for the murder. 263 comments</w:t>
            </w:r>
          </w:p>
        </w:tc>
      </w:tr>
      <w:tr>
        <w:tc>
          <w:tcPr>
            <w:tcW w:type="dxa" w:w="1440"/>
          </w:tcPr>
          <w:p>
            <w:r>
              <w:t>2025-08-05 20:38</w:t>
            </w:r>
          </w:p>
        </w:tc>
        <w:tc>
          <w:tcPr>
            <w:tcW w:type="dxa" w:w="1440"/>
          </w:tcPr>
          <w:p>
            <w:r>
              <w:t>r/IndiaSpeaks</w:t>
            </w:r>
          </w:p>
        </w:tc>
        <w:tc>
          <w:tcPr>
            <w:tcW w:type="dxa" w:w="1440"/>
          </w:tcPr>
          <w:p>
            <w:r>
              <w:t>Unable-Ad931</w:t>
            </w:r>
          </w:p>
        </w:tc>
        <w:tc>
          <w:tcPr>
            <w:tcW w:type="dxa" w:w="1440"/>
          </w:tcPr>
          <w:p>
            <w:r>
              <w:t>765</w:t>
            </w:r>
          </w:p>
        </w:tc>
        <w:tc>
          <w:tcPr>
            <w:tcW w:type="dxa" w:w="1440"/>
          </w:tcPr>
          <w:p>
            <w:r>
              <w:t>critical</w:t>
            </w:r>
          </w:p>
        </w:tc>
        <w:tc>
          <w:tcPr>
            <w:tcW w:type="dxa" w:w="1440"/>
          </w:tcPr>
          <w:p>
            <w:r>
              <w:t>'Mughals were brutal and British looted India's wealth': NCERT adds new syllabus from next year 45 comments Source: https://indianexpress.com/article/education/ncert-social-science-textbook-class-8-new-book-flags-brutality-of-mughals-with-no-blame-disclaimer-10128998/</w:t>
            </w:r>
          </w:p>
        </w:tc>
      </w:tr>
      <w:tr>
        <w:tc>
          <w:tcPr>
            <w:tcW w:type="dxa" w:w="1440"/>
          </w:tcPr>
          <w:p>
            <w:r>
              <w:t>2025-08-26 20:38</w:t>
            </w:r>
          </w:p>
        </w:tc>
        <w:tc>
          <w:tcPr>
            <w:tcW w:type="dxa" w:w="1440"/>
          </w:tcPr>
          <w:p>
            <w:r>
              <w:t>r/TrendoraX</w:t>
            </w:r>
          </w:p>
        </w:tc>
        <w:tc>
          <w:tcPr>
            <w:tcW w:type="dxa" w:w="1440"/>
          </w:tcPr>
          <w:p>
            <w:r>
              <w:t>satty237</w:t>
            </w:r>
          </w:p>
        </w:tc>
        <w:tc>
          <w:tcPr>
            <w:tcW w:type="dxa" w:w="1440"/>
          </w:tcPr>
          <w:p>
            <w:r>
              <w:t>397</w:t>
            </w:r>
          </w:p>
        </w:tc>
        <w:tc>
          <w:tcPr>
            <w:tcW w:type="dxa" w:w="1440"/>
          </w:tcPr>
          <w:p>
            <w:r>
              <w:t>critical</w:t>
            </w:r>
          </w:p>
        </w:tc>
        <w:tc>
          <w:tcPr>
            <w:tcW w:type="dxa" w:w="1440"/>
          </w:tcPr>
          <w:p>
            <w:r>
              <w:t>"We Stand With India": German Diplomat Goes Nuclear on US Trade Policy Hours Before Brutal 50% Tariffs Hit 67 comments Holy sh*t, the timing on this is absolutely WILD.</w:t>
            </w:r>
          </w:p>
        </w:tc>
      </w:tr>
      <w:tr>
        <w:tc>
          <w:tcPr>
            <w:tcW w:type="dxa" w:w="1440"/>
          </w:tcPr>
          <w:p>
            <w:r>
              <w:t>2020-09-05 20:38</w:t>
            </w:r>
          </w:p>
        </w:tc>
        <w:tc>
          <w:tcPr>
            <w:tcW w:type="dxa" w:w="1440"/>
          </w:tcPr>
          <w:p>
            <w:r>
              <w:t>r/worldnews</w:t>
            </w:r>
          </w:p>
        </w:tc>
        <w:tc>
          <w:tcPr>
            <w:tcW w:type="dxa" w:w="1440"/>
          </w:tcPr>
          <w:p>
            <w:r>
              <w:t>CDAATX</w:t>
            </w:r>
          </w:p>
        </w:tc>
        <w:tc>
          <w:tcPr>
            <w:tcW w:type="dxa" w:w="1440"/>
          </w:tcPr>
          <w:p>
            <w:r>
              <w:t>1967</w:t>
            </w:r>
          </w:p>
        </w:tc>
        <w:tc>
          <w:tcPr>
            <w:tcW w:type="dxa" w:w="1440"/>
          </w:tcPr>
          <w:p>
            <w:r>
              <w:t>critical</w:t>
            </w:r>
          </w:p>
        </w:tc>
        <w:tc>
          <w:tcPr>
            <w:tcW w:type="dxa" w:w="1440"/>
          </w:tcPr>
          <w:p>
            <w:r>
              <w:t>As India counts dead, brutality of Hindu-Muslim riot emerges."42 dead and hundreds injured, mostly Muslims" 266 comments</w:t>
            </w:r>
          </w:p>
        </w:tc>
      </w:tr>
      <w:tr>
        <w:tc>
          <w:tcPr>
            <w:tcW w:type="dxa" w:w="1440"/>
          </w:tcPr>
          <w:p>
            <w:r>
              <w:t>2013-09-07 20:38</w:t>
            </w:r>
          </w:p>
        </w:tc>
        <w:tc>
          <w:tcPr>
            <w:tcW w:type="dxa" w:w="1440"/>
          </w:tcPr>
          <w:p>
            <w:r>
              <w:t>r/worldnews</w:t>
            </w:r>
          </w:p>
        </w:tc>
        <w:tc>
          <w:tcPr>
            <w:tcW w:type="dxa" w:w="1440"/>
          </w:tcPr>
          <w:p>
            <w:r>
              <w:t>anutensil</w:t>
            </w:r>
          </w:p>
        </w:tc>
        <w:tc>
          <w:tcPr>
            <w:tcW w:type="dxa" w:w="1440"/>
          </w:tcPr>
          <w:p>
            <w:r>
              <w:t>1896</w:t>
            </w:r>
          </w:p>
        </w:tc>
        <w:tc>
          <w:tcPr>
            <w:tcW w:type="dxa" w:w="1440"/>
          </w:tcPr>
          <w:p>
            <w:r>
              <w:t>critical</w:t>
            </w:r>
          </w:p>
        </w:tc>
        <w:tc>
          <w:tcPr>
            <w:tcW w:type="dxa" w:w="1440"/>
          </w:tcPr>
          <w:p>
            <w:r>
              <w:t>Death penalty for family members in India 'honour killing' - 5 members of a family in Delhi, have been sentenced to death for the brutal murder of a young couple. The young lovers were brutally beaten up, tortured and electrocuted in Asha's uncle's home. 549 comments</w:t>
            </w:r>
          </w:p>
        </w:tc>
      </w:tr>
      <w:tr>
        <w:tc>
          <w:tcPr>
            <w:tcW w:type="dxa" w:w="1440"/>
          </w:tcPr>
          <w:p>
            <w:r>
              <w:t>2013-09-07 20:38</w:t>
            </w:r>
          </w:p>
        </w:tc>
        <w:tc>
          <w:tcPr>
            <w:tcW w:type="dxa" w:w="1440"/>
          </w:tcPr>
          <w:p>
            <w:r>
              <w:t>r/worldnews</w:t>
            </w:r>
          </w:p>
        </w:tc>
        <w:tc>
          <w:tcPr>
            <w:tcW w:type="dxa" w:w="1440"/>
          </w:tcPr>
          <w:p>
            <w:r>
              <w:t>dunkin45</w:t>
            </w:r>
          </w:p>
        </w:tc>
        <w:tc>
          <w:tcPr>
            <w:tcW w:type="dxa" w:w="1440"/>
          </w:tcPr>
          <w:p>
            <w:r>
              <w:t>1824</w:t>
            </w:r>
          </w:p>
        </w:tc>
        <w:tc>
          <w:tcPr>
            <w:tcW w:type="dxa" w:w="1440"/>
          </w:tcPr>
          <w:p>
            <w:r>
              <w:t>critical</w:t>
            </w:r>
          </w:p>
        </w:tc>
        <w:tc>
          <w:tcPr>
            <w:tcW w:type="dxa" w:w="1440"/>
          </w:tcPr>
          <w:p>
            <w:r>
              <w:t>India's Supreme Court commutes death penalty for man who brutally killed 65-year-old woman, raped and stabbed pregnant granddaughter-in-law 518 comments</w:t>
            </w:r>
          </w:p>
        </w:tc>
      </w:tr>
      <w:tr>
        <w:tc>
          <w:tcPr>
            <w:tcW w:type="dxa" w:w="1440"/>
          </w:tcPr>
          <w:p>
            <w:r>
              <w:t>2018-09-06 20:38</w:t>
            </w:r>
          </w:p>
        </w:tc>
        <w:tc>
          <w:tcPr>
            <w:tcW w:type="dxa" w:w="1440"/>
          </w:tcPr>
          <w:p>
            <w:r>
              <w:t>r/rage</w:t>
            </w:r>
          </w:p>
        </w:tc>
        <w:tc>
          <w:tcPr>
            <w:tcW w:type="dxa" w:w="1440"/>
          </w:tcPr>
          <w:p>
            <w:r>
              <w:t>kissing_baba</w:t>
            </w:r>
          </w:p>
        </w:tc>
        <w:tc>
          <w:tcPr>
            <w:tcW w:type="dxa" w:w="1440"/>
          </w:tcPr>
          <w:p>
            <w:r>
              <w:t>4106</w:t>
            </w:r>
          </w:p>
        </w:tc>
        <w:tc>
          <w:tcPr>
            <w:tcW w:type="dxa" w:w="1440"/>
          </w:tcPr>
          <w:p>
            <w:r>
              <w:t>supportive</w:t>
            </w:r>
          </w:p>
        </w:tc>
        <w:tc>
          <w:tcPr>
            <w:tcW w:type="dxa" w:w="1440"/>
          </w:tcPr>
          <w:p>
            <w:r>
              <w:t>The 8 year old girl who was brutally raped for days before being killed became the top searched on porn sites in India. 146 comments</w:t>
            </w:r>
          </w:p>
        </w:tc>
      </w:tr>
      <w:tr>
        <w:tc>
          <w:tcPr>
            <w:tcW w:type="dxa" w:w="1440"/>
          </w:tcPr>
          <w:p>
            <w:r>
              <w:t>2023-09-05 20:38</w:t>
            </w:r>
          </w:p>
        </w:tc>
        <w:tc>
          <w:tcPr>
            <w:tcW w:type="dxa" w:w="1440"/>
          </w:tcPr>
          <w:p>
            <w:r>
              <w:t>r/Military</w:t>
            </w:r>
          </w:p>
        </w:tc>
        <w:tc>
          <w:tcPr>
            <w:tcW w:type="dxa" w:w="1440"/>
          </w:tcPr>
          <w:p>
            <w:r>
              <w:t>domthedumb</w:t>
            </w:r>
          </w:p>
        </w:tc>
        <w:tc>
          <w:tcPr>
            <w:tcW w:type="dxa" w:w="1440"/>
          </w:tcPr>
          <w:p>
            <w:r>
              <w:t>1144</w:t>
            </w:r>
          </w:p>
        </w:tc>
        <w:tc>
          <w:tcPr>
            <w:tcW w:type="dxa" w:w="1440"/>
          </w:tcPr>
          <w:p>
            <w:r>
              <w:t>supportive</w:t>
            </w:r>
          </w:p>
        </w:tc>
        <w:tc>
          <w:tcPr>
            <w:tcW w:type="dxa" w:w="1440"/>
          </w:tcPr>
          <w:p>
            <w:r>
              <w:t>Some brand new footage from the India-China clashes (recorded from the Chinese side) that shows just how brutal the fighting got. Chinese units attack Indian controlled Point 5014 143 comments</w:t>
            </w:r>
          </w:p>
        </w:tc>
      </w:tr>
      <w:tr>
        <w:tc>
          <w:tcPr>
            <w:tcW w:type="dxa" w:w="1440"/>
          </w:tcPr>
          <w:p>
            <w:r>
              <w:t>2024-09-04 20:38</w:t>
            </w:r>
          </w:p>
        </w:tc>
        <w:tc>
          <w:tcPr>
            <w:tcW w:type="dxa" w:w="1440"/>
          </w:tcPr>
          <w:p>
            <w:r>
              <w:t>r/IndiaSpeaks</w:t>
            </w:r>
          </w:p>
        </w:tc>
        <w:tc>
          <w:tcPr>
            <w:tcW w:type="dxa" w:w="1440"/>
          </w:tcPr>
          <w:p>
            <w:r>
              <w:t>Vegetable-Muffin-834</w:t>
            </w:r>
          </w:p>
        </w:tc>
        <w:tc>
          <w:tcPr>
            <w:tcW w:type="dxa" w:w="1440"/>
          </w:tcPr>
          <w:p>
            <w:r>
              <w:t>690</w:t>
            </w:r>
          </w:p>
        </w:tc>
        <w:tc>
          <w:tcPr>
            <w:tcW w:type="dxa" w:w="1440"/>
          </w:tcPr>
          <w:p>
            <w:r>
              <w:t>critical</w:t>
            </w:r>
          </w:p>
        </w:tc>
        <w:tc>
          <w:tcPr>
            <w:tcW w:type="dxa" w:w="1440"/>
          </w:tcPr>
          <w:p>
            <w:r>
              <w:t>Surat: Muslim mob brutally thrashes Hindu youth for celebrating India's victory against Pakistan in the Asia Cup 2023 Super 4 clash 220 comments</w:t>
            </w:r>
          </w:p>
        </w:tc>
      </w:tr>
      <w:tr>
        <w:tc>
          <w:tcPr>
            <w:tcW w:type="dxa" w:w="1440"/>
          </w:tcPr>
          <w:p>
            <w:r>
              <w:t>2021-09-05 20:38</w:t>
            </w:r>
          </w:p>
        </w:tc>
        <w:tc>
          <w:tcPr>
            <w:tcW w:type="dxa" w:w="1440"/>
          </w:tcPr>
          <w:p>
            <w:r>
              <w:t>r/PropagandaPosters</w:t>
            </w:r>
          </w:p>
        </w:tc>
        <w:tc>
          <w:tcPr>
            <w:tcW w:type="dxa" w:w="1440"/>
          </w:tcPr>
          <w:p>
            <w:r>
              <w:t>FuhrerIsCringe</w:t>
            </w:r>
          </w:p>
        </w:tc>
        <w:tc>
          <w:tcPr>
            <w:tcW w:type="dxa" w:w="1440"/>
          </w:tcPr>
          <w:p>
            <w:r>
              <w:t>1380</w:t>
            </w:r>
          </w:p>
        </w:tc>
        <w:tc>
          <w:tcPr>
            <w:tcW w:type="dxa" w:w="1440"/>
          </w:tcPr>
          <w:p>
            <w:r>
              <w:t>critical</w:t>
            </w:r>
          </w:p>
        </w:tc>
        <w:tc>
          <w:tcPr>
            <w:tcW w:type="dxa" w:w="1440"/>
          </w:tcPr>
          <w:p>
            <w:r>
              <w:t>Contraceptive Poster for Family planning in India. What followed was one of the most brutal mass sterilization campaigns in the country [1969]. Context in comments. 213 comments</w:t>
            </w:r>
          </w:p>
        </w:tc>
      </w:tr>
      <w:tr>
        <w:tc>
          <w:tcPr>
            <w:tcW w:type="dxa" w:w="1440"/>
          </w:tcPr>
          <w:p>
            <w:r>
              <w:t>2017-09-06 20:38</w:t>
            </w:r>
          </w:p>
        </w:tc>
        <w:tc>
          <w:tcPr>
            <w:tcW w:type="dxa" w:w="1440"/>
          </w:tcPr>
          <w:p>
            <w:r>
              <w:t>r/news</w:t>
            </w:r>
          </w:p>
        </w:tc>
        <w:tc>
          <w:tcPr>
            <w:tcW w:type="dxa" w:w="1440"/>
          </w:tcPr>
          <w:p>
            <w:r>
              <w:t>thelazyreader2015</w:t>
            </w:r>
          </w:p>
        </w:tc>
        <w:tc>
          <w:tcPr>
            <w:tcW w:type="dxa" w:w="1440"/>
          </w:tcPr>
          <w:p>
            <w:r>
              <w:t>1488</w:t>
            </w:r>
          </w:p>
        </w:tc>
        <w:tc>
          <w:tcPr>
            <w:tcW w:type="dxa" w:w="1440"/>
          </w:tcPr>
          <w:p>
            <w:r>
              <w:t>critical</w:t>
            </w:r>
          </w:p>
        </w:tc>
        <w:tc>
          <w:tcPr>
            <w:tcW w:type="dxa" w:w="1440"/>
          </w:tcPr>
          <w:p>
            <w:r>
              <w:t>Hands folded, blood-soaked body: Pictures of man begging for life capture brutality of mob lynching in Jharkhand, India 323 comments</w:t>
            </w:r>
          </w:p>
        </w:tc>
      </w:tr>
      <w:tr>
        <w:tc>
          <w:tcPr>
            <w:tcW w:type="dxa" w:w="1440"/>
          </w:tcPr>
          <w:p>
            <w:r>
              <w:t>2021-09-05 20:38</w:t>
            </w:r>
          </w:p>
        </w:tc>
        <w:tc>
          <w:tcPr>
            <w:tcW w:type="dxa" w:w="1440"/>
          </w:tcPr>
          <w:p>
            <w:r>
              <w:t>r/islam</w:t>
            </w:r>
          </w:p>
        </w:tc>
        <w:tc>
          <w:tcPr>
            <w:tcW w:type="dxa" w:w="1440"/>
          </w:tcPr>
          <w:p>
            <w:r>
              <w:t>Grammer_Learn</w:t>
            </w:r>
          </w:p>
        </w:tc>
        <w:tc>
          <w:tcPr>
            <w:tcW w:type="dxa" w:w="1440"/>
          </w:tcPr>
          <w:p>
            <w:r>
              <w:t>1116</w:t>
            </w:r>
          </w:p>
        </w:tc>
        <w:tc>
          <w:tcPr>
            <w:tcW w:type="dxa" w:w="1440"/>
          </w:tcPr>
          <w:p>
            <w:r>
              <w:t>communal</w:t>
            </w:r>
          </w:p>
        </w:tc>
        <w:tc>
          <w:tcPr>
            <w:tcW w:type="dxa" w:w="1440"/>
          </w:tcPr>
          <w:p>
            <w:r>
              <w:t>Muslim man brutally assaulted and thrashed amid chants of Jai Shree Ram, an Hindu religious slogan, in Kanpur, India; small daughter begs for mercy all the time while him being thrashed. Recent 10 August 2021 incident. Detailed link in comments.Warning: Disturbing footage. Viewers discretion ...</w:t>
            </w:r>
          </w:p>
        </w:tc>
      </w:tr>
      <w:tr>
        <w:tc>
          <w:tcPr>
            <w:tcW w:type="dxa" w:w="1440"/>
          </w:tcPr>
          <w:p>
            <w:r>
              <w:t>2025-04-07 20:38</w:t>
            </w:r>
          </w:p>
        </w:tc>
        <w:tc>
          <w:tcPr>
            <w:tcW w:type="dxa" w:w="1440"/>
          </w:tcPr>
          <w:p>
            <w:r>
              <w:t>r/BollyBlindsNGossip</w:t>
            </w:r>
          </w:p>
        </w:tc>
        <w:tc>
          <w:tcPr>
            <w:tcW w:type="dxa" w:w="1440"/>
          </w:tcPr>
          <w:p>
            <w:r>
              <w:t>Tsuki_Yagami_</w:t>
            </w:r>
          </w:p>
        </w:tc>
        <w:tc>
          <w:tcPr>
            <w:tcW w:type="dxa" w:w="1440"/>
          </w:tcPr>
          <w:p>
            <w:r>
              <w:t>327</w:t>
            </w:r>
          </w:p>
        </w:tc>
        <w:tc>
          <w:tcPr>
            <w:tcW w:type="dxa" w:w="1440"/>
          </w:tcPr>
          <w:p>
            <w:r>
              <w:t>critical</w:t>
            </w:r>
          </w:p>
        </w:tc>
        <w:tc>
          <w:tcPr>
            <w:tcW w:type="dxa" w:w="1440"/>
          </w:tcPr>
          <w:p>
            <w:r>
              <w:t>India really needs this!! Brutal Take 🚨 92 comments recent story from jammypants striked me and made me though how long are we going to be stuck in this celebrity worship nonsense? in india, we still don’t have an actors culture, we have a celebrity culture, and it’s exhausting</w:t>
            </w:r>
          </w:p>
        </w:tc>
      </w:tr>
      <w:tr>
        <w:tc>
          <w:tcPr>
            <w:tcW w:type="dxa" w:w="1440"/>
          </w:tcPr>
          <w:p>
            <w:r>
              <w:t>2025-08-07 20:38</w:t>
            </w:r>
          </w:p>
        </w:tc>
        <w:tc>
          <w:tcPr>
            <w:tcW w:type="dxa" w:w="1440"/>
          </w:tcPr>
          <w:p>
            <w:r>
              <w:t>r/IndiaTodayGlobalLIVE</w:t>
            </w:r>
          </w:p>
        </w:tc>
        <w:tc>
          <w:tcPr>
            <w:tcW w:type="dxa" w:w="1440"/>
          </w:tcPr>
          <w:p>
            <w:r>
              <w:t>IndiaTodayGlobal</w:t>
            </w:r>
          </w:p>
        </w:tc>
        <w:tc>
          <w:tcPr>
            <w:tcW w:type="dxa" w:w="1440"/>
          </w:tcPr>
          <w:p>
            <w:r>
              <w:t>68</w:t>
            </w:r>
          </w:p>
        </w:tc>
        <w:tc>
          <w:tcPr>
            <w:tcW w:type="dxa" w:w="1440"/>
          </w:tcPr>
          <w:p>
            <w:r>
              <w:t>critical</w:t>
            </w:r>
          </w:p>
        </w:tc>
        <w:tc>
          <w:tcPr>
            <w:tcW w:type="dxa" w:w="1440"/>
          </w:tcPr>
          <w:p>
            <w:r>
              <w:t>A six-year-old Indian-origin girl was brutally attacked by a group of boys in Waterford, Ireland, who yelled “Go back to India” and assaulted her in the private parts. The first reported racist assault on an Indian child in Ireland has sparked outrage and renewed fears of rising anti-Indian hate. ...</w:t>
            </w:r>
          </w:p>
        </w:tc>
      </w:tr>
      <w:tr>
        <w:tc>
          <w:tcPr>
            <w:tcW w:type="dxa" w:w="1440"/>
          </w:tcPr>
          <w:p>
            <w:r>
              <w:t>2024-09-04 20:38</w:t>
            </w:r>
          </w:p>
        </w:tc>
        <w:tc>
          <w:tcPr>
            <w:tcW w:type="dxa" w:w="1440"/>
          </w:tcPr>
          <w:p>
            <w:r>
              <w:t>r/TheDeprogram</w:t>
            </w:r>
          </w:p>
        </w:tc>
        <w:tc>
          <w:tcPr>
            <w:tcW w:type="dxa" w:w="1440"/>
          </w:tcPr>
          <w:p>
            <w:r>
              <w:t>MuskAmber</w:t>
            </w:r>
          </w:p>
        </w:tc>
        <w:tc>
          <w:tcPr>
            <w:tcW w:type="dxa" w:w="1440"/>
          </w:tcPr>
          <w:p>
            <w:r>
              <w:t>585</w:t>
            </w:r>
          </w:p>
        </w:tc>
        <w:tc>
          <w:tcPr>
            <w:tcW w:type="dxa" w:w="1440"/>
          </w:tcPr>
          <w:p>
            <w:r>
              <w:t>critical</w:t>
            </w:r>
          </w:p>
        </w:tc>
        <w:tc>
          <w:tcPr>
            <w:tcW w:type="dxa" w:w="1440"/>
          </w:tcPr>
          <w:p>
            <w:r>
              <w:t>After rape and brutal murder of a 31 y/o medical PG student in Kolkata India, a mob broke into medical campus and started attacking the doctors protesting it. The mob also reportedly destroyed evidence. 84 comments</w:t>
            </w:r>
          </w:p>
        </w:tc>
      </w:tr>
      <w:tr>
        <w:tc>
          <w:tcPr>
            <w:tcW w:type="dxa" w:w="1440"/>
          </w:tcPr>
          <w:p>
            <w:r>
              <w:t>2022-09-05 20:38</w:t>
            </w:r>
          </w:p>
        </w:tc>
        <w:tc>
          <w:tcPr>
            <w:tcW w:type="dxa" w:w="1440"/>
          </w:tcPr>
          <w:p>
            <w:r>
              <w:t>r/TheSilphRoad</w:t>
            </w:r>
          </w:p>
        </w:tc>
        <w:tc>
          <w:tcPr>
            <w:tcW w:type="dxa" w:w="1440"/>
          </w:tcPr>
          <w:p>
            <w:r>
              <w:t>ShaunBhowmick24</w:t>
            </w:r>
          </w:p>
        </w:tc>
        <w:tc>
          <w:tcPr>
            <w:tcW w:type="dxa" w:w="1440"/>
          </w:tcPr>
          <w:p>
            <w:r>
              <w:t>804</w:t>
            </w:r>
          </w:p>
        </w:tc>
        <w:tc>
          <w:tcPr>
            <w:tcW w:type="dxa" w:w="1440"/>
          </w:tcPr>
          <w:p>
            <w:r>
              <w:t>critical</w:t>
            </w:r>
          </w:p>
        </w:tc>
        <w:tc>
          <w:tcPr>
            <w:tcW w:type="dxa" w:w="1440"/>
          </w:tcPr>
          <w:p>
            <w:r>
              <w:t>A 2 to 5 outdoor play in a country like India is brutal 195 comments I went out yesterday to play the Community Day as incense is not boosted anymore &amp; it was brutal. In a tropical country like India the afternoons are extremely hot &amp; humid. I really couldn't continue after a couple of hours as I ...</w:t>
            </w:r>
          </w:p>
        </w:tc>
      </w:tr>
      <w:tr>
        <w:tc>
          <w:tcPr>
            <w:tcW w:type="dxa" w:w="1440"/>
          </w:tcPr>
          <w:p>
            <w:r>
              <w:t>2024-12-08 20:38</w:t>
            </w:r>
          </w:p>
        </w:tc>
        <w:tc>
          <w:tcPr>
            <w:tcW w:type="dxa" w:w="1440"/>
          </w:tcPr>
          <w:p>
            <w:r>
              <w:t>r/india</w:t>
            </w:r>
          </w:p>
        </w:tc>
        <w:tc>
          <w:tcPr>
            <w:tcW w:type="dxa" w:w="1440"/>
          </w:tcPr>
          <w:p>
            <w:r>
              <w:t>Illustrious_Deer_668</w:t>
            </w:r>
          </w:p>
        </w:tc>
        <w:tc>
          <w:tcPr>
            <w:tcW w:type="dxa" w:w="1440"/>
          </w:tcPr>
          <w:p>
            <w:r>
              <w:t>870</w:t>
            </w:r>
          </w:p>
        </w:tc>
        <w:tc>
          <w:tcPr>
            <w:tcW w:type="dxa" w:w="1440"/>
          </w:tcPr>
          <w:p>
            <w:r>
              <w:t>critical</w:t>
            </w:r>
          </w:p>
        </w:tc>
        <w:tc>
          <w:tcPr>
            <w:tcW w:type="dxa" w:w="1440"/>
          </w:tcPr>
          <w:p>
            <w:r>
              <w:t>Mom of 3 was brutally tortured before being set ablaze in Manipur: Autopsy | India News - Times of India 40 comments A horrifying incident in Manipur's Jiribam district has left the community reeling after a 31-year-old mother of three was found dead in her burned home. An autopsy revealed signs ...</w:t>
            </w:r>
          </w:p>
        </w:tc>
      </w:tr>
      <w:tr>
        <w:tc>
          <w:tcPr>
            <w:tcW w:type="dxa" w:w="1440"/>
          </w:tcPr>
          <w:p>
            <w:r>
              <w:t>2020-09-05 20:38</w:t>
            </w:r>
          </w:p>
        </w:tc>
        <w:tc>
          <w:tcPr>
            <w:tcW w:type="dxa" w:w="1440"/>
          </w:tcPr>
          <w:p>
            <w:r>
              <w:t>r/PublicFreakout</w:t>
            </w:r>
          </w:p>
        </w:tc>
        <w:tc>
          <w:tcPr>
            <w:tcW w:type="dxa" w:w="1440"/>
          </w:tcPr>
          <w:p>
            <w:r>
              <w:t>MuskanRajan</w:t>
            </w:r>
          </w:p>
        </w:tc>
        <w:tc>
          <w:tcPr>
            <w:tcW w:type="dxa" w:w="1440"/>
          </w:tcPr>
          <w:p>
            <w:r>
              <w:t>1190</w:t>
            </w:r>
          </w:p>
        </w:tc>
        <w:tc>
          <w:tcPr>
            <w:tcW w:type="dxa" w:w="1440"/>
          </w:tcPr>
          <w:p>
            <w:r>
              <w:t>critical</w:t>
            </w:r>
          </w:p>
        </w:tc>
        <w:tc>
          <w:tcPr>
            <w:tcW w:type="dxa" w:w="1440"/>
          </w:tcPr>
          <w:p>
            <w:r>
              <w:t>innocent students in Jamia Millia Islamia University are being shot by tear gas canisters as they are locked in LIBRARIES. Rais your voice against police brutality in India. Will post more videos soon. They are attacking unarmed students, saying that anti Hindu slogans are being raised. They're ...</w:t>
            </w:r>
          </w:p>
        </w:tc>
      </w:tr>
      <w:tr>
        <w:tc>
          <w:tcPr>
            <w:tcW w:type="dxa" w:w="1440"/>
          </w:tcPr>
          <w:p>
            <w:r>
              <w:t>2025-05-07 20:38</w:t>
            </w:r>
          </w:p>
        </w:tc>
        <w:tc>
          <w:tcPr>
            <w:tcW w:type="dxa" w:w="1440"/>
          </w:tcPr>
          <w:p>
            <w:r>
              <w:t>r/uttarpradesh</w:t>
            </w:r>
          </w:p>
        </w:tc>
        <w:tc>
          <w:tcPr>
            <w:tcW w:type="dxa" w:w="1440"/>
          </w:tcPr>
          <w:p>
            <w:r>
              <w:t>SquaredAndRooted</w:t>
            </w:r>
          </w:p>
        </w:tc>
        <w:tc>
          <w:tcPr>
            <w:tcW w:type="dxa" w:w="1440"/>
          </w:tcPr>
          <w:p>
            <w:r>
              <w:t>197</w:t>
            </w:r>
          </w:p>
        </w:tc>
        <w:tc>
          <w:tcPr>
            <w:tcW w:type="dxa" w:w="1440"/>
          </w:tcPr>
          <w:p>
            <w:r>
              <w:t>critical</w:t>
            </w:r>
          </w:p>
        </w:tc>
        <w:tc>
          <w:tcPr>
            <w:tcW w:type="dxa" w:w="1440"/>
          </w:tcPr>
          <w:p>
            <w:r>
              <w:t>7 Husbands Murdered in 45 Days - A Chilling Pattern of Affairs, Brutality &amp; Betrayal by Wives Across India 77 comments ⚠️ Trigger Warning</w:t>
            </w:r>
          </w:p>
        </w:tc>
      </w:tr>
      <w:tr>
        <w:tc>
          <w:tcPr>
            <w:tcW w:type="dxa" w:w="1440"/>
          </w:tcPr>
          <w:p>
            <w:r>
              <w:t>2025-05-07 20:38</w:t>
            </w:r>
          </w:p>
        </w:tc>
        <w:tc>
          <w:tcPr>
            <w:tcW w:type="dxa" w:w="1440"/>
          </w:tcPr>
          <w:p>
            <w:r>
              <w:t>r/IndiaSpeaks</w:t>
            </w:r>
          </w:p>
        </w:tc>
        <w:tc>
          <w:tcPr>
            <w:tcW w:type="dxa" w:w="1440"/>
          </w:tcPr>
          <w:p>
            <w:r>
              <w:t>Still-Celebration765</w:t>
            </w:r>
          </w:p>
        </w:tc>
        <w:tc>
          <w:tcPr>
            <w:tcW w:type="dxa" w:w="1440"/>
          </w:tcPr>
          <w:p>
            <w:r>
              <w:t>1354</w:t>
            </w:r>
          </w:p>
        </w:tc>
        <w:tc>
          <w:tcPr>
            <w:tcW w:type="dxa" w:w="1440"/>
          </w:tcPr>
          <w:p>
            <w:r>
              <w:t>communal</w:t>
            </w:r>
          </w:p>
        </w:tc>
        <w:tc>
          <w:tcPr>
            <w:tcW w:type="dxa" w:w="1440"/>
          </w:tcPr>
          <w:p>
            <w:r>
              <w:t>Criminals have a religion, only in some cases. From the Left's "minority can do no harm playbook". But this is India... 24 comments A mob is Hindu, even when there r no blgoted religious texts supporting their actions. lsI*mlc Terrorists who shot Hindus after checking for circumcised pvt part are ...</w:t>
            </w:r>
          </w:p>
        </w:tc>
      </w:tr>
      <w:tr>
        <w:tc>
          <w:tcPr>
            <w:tcW w:type="dxa" w:w="1440"/>
          </w:tcPr>
          <w:p>
            <w:r>
              <w:t>2024-09-04 20:38</w:t>
            </w:r>
          </w:p>
        </w:tc>
        <w:tc>
          <w:tcPr>
            <w:tcW w:type="dxa" w:w="1440"/>
          </w:tcPr>
          <w:p>
            <w:r>
              <w:t>r/IndiaSpeaks</w:t>
            </w:r>
          </w:p>
        </w:tc>
        <w:tc>
          <w:tcPr>
            <w:tcW w:type="dxa" w:w="1440"/>
          </w:tcPr>
          <w:p>
            <w:r>
              <w:t>rinkiyake_papa</w:t>
            </w:r>
          </w:p>
        </w:tc>
        <w:tc>
          <w:tcPr>
            <w:tcW w:type="dxa" w:w="1440"/>
          </w:tcPr>
          <w:p>
            <w:r>
              <w:t>681</w:t>
            </w:r>
          </w:p>
        </w:tc>
        <w:tc>
          <w:tcPr>
            <w:tcW w:type="dxa" w:w="1440"/>
          </w:tcPr>
          <w:p>
            <w:r>
              <w:t>critical</w:t>
            </w:r>
          </w:p>
        </w:tc>
        <w:tc>
          <w:tcPr>
            <w:tcW w:type="dxa" w:w="1440"/>
          </w:tcPr>
          <w:p>
            <w:r>
              <w:t>Today's worldcup match showed the reality of Modi's India and the rampant oppressive Brahminical patriarchy. A new low for Modi and Amit shah. 181 comments At the first sight it might not be very appearant, but today's India vs Pakistan match was a terrible, oppressive sight for the minorities of ...</w:t>
            </w:r>
          </w:p>
        </w:tc>
      </w:tr>
      <w:tr>
        <w:tc>
          <w:tcPr>
            <w:tcW w:type="dxa" w:w="1440"/>
          </w:tcPr>
          <w:p>
            <w:r>
              <w:t>2024-10-09 20:38</w:t>
            </w:r>
          </w:p>
        </w:tc>
        <w:tc>
          <w:tcPr>
            <w:tcW w:type="dxa" w:w="1440"/>
          </w:tcPr>
          <w:p>
            <w:r>
              <w:t>r/indiadiscussion</w:t>
            </w:r>
          </w:p>
        </w:tc>
        <w:tc>
          <w:tcPr>
            <w:tcW w:type="dxa" w:w="1440"/>
          </w:tcPr>
          <w:p>
            <w:r>
              <w:t>JethaJongUn</w:t>
            </w:r>
          </w:p>
        </w:tc>
        <w:tc>
          <w:tcPr>
            <w:tcW w:type="dxa" w:w="1440"/>
          </w:tcPr>
          <w:p>
            <w:r>
              <w:t>399</w:t>
            </w:r>
          </w:p>
        </w:tc>
        <w:tc>
          <w:tcPr>
            <w:tcW w:type="dxa" w:w="1440"/>
          </w:tcPr>
          <w:p>
            <w:r>
              <w:t>communal</w:t>
            </w:r>
          </w:p>
        </w:tc>
        <w:tc>
          <w:tcPr>
            <w:tcW w:type="dxa" w:w="1440"/>
          </w:tcPr>
          <w:p>
            <w:r>
              <w:t>Upper Caste Hindus are that minority of India whom every political party wants to oppress, no doubt Young UC Hindus have no faith in Indian constitution and democracy 91 comments</w:t>
            </w:r>
          </w:p>
        </w:tc>
      </w:tr>
      <w:tr>
        <w:tc>
          <w:tcPr>
            <w:tcW w:type="dxa" w:w="1440"/>
          </w:tcPr>
          <w:p>
            <w:r>
              <w:t>2022-09-05 20:38</w:t>
            </w:r>
          </w:p>
        </w:tc>
        <w:tc>
          <w:tcPr>
            <w:tcW w:type="dxa" w:w="1440"/>
          </w:tcPr>
          <w:p>
            <w:r>
              <w:t>r/IndiaSpeaks</w:t>
            </w:r>
          </w:p>
        </w:tc>
        <w:tc>
          <w:tcPr>
            <w:tcW w:type="dxa" w:w="1440"/>
          </w:tcPr>
          <w:p>
            <w:r>
              <w:t>TheMountainRidesElia</w:t>
            </w:r>
          </w:p>
        </w:tc>
        <w:tc>
          <w:tcPr>
            <w:tcW w:type="dxa" w:w="1440"/>
          </w:tcPr>
          <w:p>
            <w:r>
              <w:t>639</w:t>
            </w:r>
          </w:p>
        </w:tc>
        <w:tc>
          <w:tcPr>
            <w:tcW w:type="dxa" w:w="1440"/>
          </w:tcPr>
          <w:p>
            <w:r>
              <w:t>communal</w:t>
            </w:r>
          </w:p>
        </w:tc>
        <w:tc>
          <w:tcPr>
            <w:tcW w:type="dxa" w:w="1440"/>
          </w:tcPr>
          <w:p>
            <w:r>
              <w:t>I find it really strange that India (and Hindutva) are considered intolerant and anti minority when 191 comments The problems are only against 1 minority (+0.5 Christianity). We invited the Jews in and peacefully lived with them. The fleeing Parsis were welcomed with open arms. There's basically ...</w:t>
            </w:r>
          </w:p>
        </w:tc>
      </w:tr>
      <w:tr>
        <w:tc>
          <w:tcPr>
            <w:tcW w:type="dxa" w:w="1440"/>
          </w:tcPr>
          <w:p>
            <w:r>
              <w:t>2019-09-06 20:38</w:t>
            </w:r>
          </w:p>
        </w:tc>
        <w:tc>
          <w:tcPr>
            <w:tcW w:type="dxa" w:w="1440"/>
          </w:tcPr>
          <w:p>
            <w:r>
              <w:t>r/IndiaSpeaks</w:t>
            </w:r>
          </w:p>
        </w:tc>
        <w:tc>
          <w:tcPr>
            <w:tcW w:type="dxa" w:w="1440"/>
          </w:tcPr>
          <w:p>
            <w:r>
              <w:t>factsprovider</w:t>
            </w:r>
          </w:p>
        </w:tc>
        <w:tc>
          <w:tcPr>
            <w:tcW w:type="dxa" w:w="1440"/>
          </w:tcPr>
          <w:p>
            <w:r>
              <w:t>729</w:t>
            </w:r>
          </w:p>
        </w:tc>
        <w:tc>
          <w:tcPr>
            <w:tcW w:type="dxa" w:w="1440"/>
          </w:tcPr>
          <w:p>
            <w:r>
              <w:t>critical</w:t>
            </w:r>
          </w:p>
        </w:tc>
        <w:tc>
          <w:tcPr>
            <w:tcW w:type="dxa" w:w="1440"/>
          </w:tcPr>
          <w:p>
            <w:r>
              <w:t>So when Hindu majority India gets together to demand new laws, temples or take pride, leftists start screeching about minorities being oppressed and secularism. Yet in Kashmir, they say how the majority of the populace are Muslims and hence they need special status. WTF! 224 comments</w:t>
            </w:r>
          </w:p>
        </w:tc>
      </w:tr>
      <w:tr>
        <w:tc>
          <w:tcPr>
            <w:tcW w:type="dxa" w:w="1440"/>
          </w:tcPr>
          <w:p>
            <w:r>
              <w:t>2025-05-07 20:38</w:t>
            </w:r>
          </w:p>
        </w:tc>
        <w:tc>
          <w:tcPr>
            <w:tcW w:type="dxa" w:w="1440"/>
          </w:tcPr>
          <w:p>
            <w:r>
              <w:t>r/indiadiscussion</w:t>
            </w:r>
          </w:p>
        </w:tc>
        <w:tc>
          <w:tcPr>
            <w:tcW w:type="dxa" w:w="1440"/>
          </w:tcPr>
          <w:p>
            <w:r>
              <w:t>Still-Celebration765</w:t>
            </w:r>
          </w:p>
        </w:tc>
        <w:tc>
          <w:tcPr>
            <w:tcW w:type="dxa" w:w="1440"/>
          </w:tcPr>
          <w:p>
            <w:r>
              <w:t>501</w:t>
            </w:r>
          </w:p>
        </w:tc>
        <w:tc>
          <w:tcPr>
            <w:tcW w:type="dxa" w:w="1440"/>
          </w:tcPr>
          <w:p>
            <w:r>
              <w:t>communal</w:t>
            </w:r>
          </w:p>
        </w:tc>
        <w:tc>
          <w:tcPr>
            <w:tcW w:type="dxa" w:w="1440"/>
          </w:tcPr>
          <w:p>
            <w:r>
              <w:t>Criminals have a religion, only in some cases. From the Left's "minority can do no harm playbook". But this is India... 18 comments A mob is Hindu, even when there r no blgoted religious texts supporting their actions. lsI*mlc Terrorists who shot Hindus after checking for circumcised pvt part are ...</w:t>
            </w:r>
          </w:p>
        </w:tc>
      </w:tr>
      <w:tr>
        <w:tc>
          <w:tcPr>
            <w:tcW w:type="dxa" w:w="1440"/>
          </w:tcPr>
          <w:p>
            <w:r>
              <w:t>2025-04-07 20:38</w:t>
            </w:r>
          </w:p>
        </w:tc>
        <w:tc>
          <w:tcPr>
            <w:tcW w:type="dxa" w:w="1440"/>
          </w:tcPr>
          <w:p>
            <w:r>
              <w:t>r/FingMemes</w:t>
            </w:r>
          </w:p>
        </w:tc>
        <w:tc>
          <w:tcPr>
            <w:tcW w:type="dxa" w:w="1440"/>
          </w:tcPr>
          <w:p>
            <w:r>
              <w:t>Temporary-Map-4765</w:t>
            </w:r>
          </w:p>
        </w:tc>
        <w:tc>
          <w:tcPr>
            <w:tcW w:type="dxa" w:w="1440"/>
          </w:tcPr>
          <w:p>
            <w:r>
              <w:t>226</w:t>
            </w:r>
          </w:p>
        </w:tc>
        <w:tc>
          <w:tcPr>
            <w:tcW w:type="dxa" w:w="1440"/>
          </w:tcPr>
          <w:p>
            <w:r>
              <w:t>communal</w:t>
            </w:r>
          </w:p>
        </w:tc>
        <w:tc>
          <w:tcPr>
            <w:tcW w:type="dxa" w:w="1440"/>
          </w:tcPr>
          <w:p>
            <w:r>
              <w:t>Aww, such a terribly oppressed minority in India :( Wish Hindus in Pakistan and Bangladesh were “oppressed” like this too). Also — Where are Lefties? Freedom of expression for Kunal, for him? Easy to expose hypocrisy 33 comments</w:t>
            </w:r>
          </w:p>
        </w:tc>
      </w:tr>
      <w:tr>
        <w:tc>
          <w:tcPr>
            <w:tcW w:type="dxa" w:w="1440"/>
          </w:tcPr>
          <w:p>
            <w:r>
              <w:t>2023-09-05 20:38</w:t>
            </w:r>
          </w:p>
        </w:tc>
        <w:tc>
          <w:tcPr>
            <w:tcW w:type="dxa" w:w="1440"/>
          </w:tcPr>
          <w:p>
            <w:r>
              <w:t>r/unitedstatesofindia</w:t>
            </w:r>
          </w:p>
        </w:tc>
        <w:tc>
          <w:tcPr>
            <w:tcW w:type="dxa" w:w="1440"/>
          </w:tcPr>
          <w:p>
            <w:r>
              <w:t>kaisadusht</w:t>
            </w:r>
          </w:p>
        </w:tc>
        <w:tc>
          <w:tcPr>
            <w:tcW w:type="dxa" w:w="1440"/>
          </w:tcPr>
          <w:p>
            <w:r>
              <w:t>116</w:t>
            </w:r>
          </w:p>
        </w:tc>
        <w:tc>
          <w:tcPr>
            <w:tcW w:type="dxa" w:w="1440"/>
          </w:tcPr>
          <w:p>
            <w:r>
              <w:t>communal</w:t>
            </w:r>
          </w:p>
        </w:tc>
        <w:tc>
          <w:tcPr>
            <w:tcW w:type="dxa" w:w="1440"/>
          </w:tcPr>
          <w:p>
            <w:r>
              <w:t>Casteism in Minority religion in India? 187 comments Many a times I have seen or read about discrimination within people of Muslim and Sikh community because of their caste. I have heard that there is no concept of Caste in Islam and Sikhism but even then it is practised in some form in India. It ...</w:t>
            </w:r>
          </w:p>
        </w:tc>
      </w:tr>
      <w:tr>
        <w:tc>
          <w:tcPr>
            <w:tcW w:type="dxa" w:w="1440"/>
          </w:tcPr>
          <w:p>
            <w:r>
              <w:t>2015-09-07 20:38</w:t>
            </w:r>
          </w:p>
        </w:tc>
        <w:tc>
          <w:tcPr>
            <w:tcW w:type="dxa" w:w="1440"/>
          </w:tcPr>
          <w:p>
            <w:r>
              <w:t>r/badhistory</w:t>
            </w:r>
          </w:p>
        </w:tc>
        <w:tc>
          <w:tcPr>
            <w:tcW w:type="dxa" w:w="1440"/>
          </w:tcPr>
          <w:p>
            <w:r>
              <w:t>shannondoah</w:t>
            </w:r>
          </w:p>
        </w:tc>
        <w:tc>
          <w:tcPr>
            <w:tcW w:type="dxa" w:w="1440"/>
          </w:tcPr>
          <w:p>
            <w:r>
              <w:t>223</w:t>
            </w:r>
          </w:p>
        </w:tc>
        <w:tc>
          <w:tcPr>
            <w:tcW w:type="dxa" w:w="1440"/>
          </w:tcPr>
          <w:p>
            <w:r>
              <w:t>critical</w:t>
            </w:r>
          </w:p>
        </w:tc>
        <w:tc>
          <w:tcPr>
            <w:tcW w:type="dxa" w:w="1440"/>
          </w:tcPr>
          <w:p>
            <w:r>
              <w:t>'Hitler freed India from the oppression of the British' 262 comments Badhistory: http://np.reddit.com/r/mildlyinteresting/comments/361nw1/i_bought_a_book_in_india_it_came_with_a_bookmark/cr9x79y</w:t>
            </w:r>
          </w:p>
        </w:tc>
      </w:tr>
      <w:tr>
        <w:tc>
          <w:tcPr>
            <w:tcW w:type="dxa" w:w="1440"/>
          </w:tcPr>
          <w:p>
            <w:r>
              <w:t>2025-08-26 20:38</w:t>
            </w:r>
          </w:p>
        </w:tc>
        <w:tc>
          <w:tcPr>
            <w:tcW w:type="dxa" w:w="1440"/>
          </w:tcPr>
          <w:p>
            <w:r>
              <w:t>r/Indian_Conservative</w:t>
            </w:r>
          </w:p>
        </w:tc>
        <w:tc>
          <w:tcPr>
            <w:tcW w:type="dxa" w:w="1440"/>
          </w:tcPr>
          <w:p>
            <w:r>
              <w:t>Interesting-Antz</w:t>
            </w:r>
          </w:p>
        </w:tc>
        <w:tc>
          <w:tcPr>
            <w:tcW w:type="dxa" w:w="1440"/>
          </w:tcPr>
          <w:p>
            <w:r>
              <w:t>48</w:t>
            </w:r>
          </w:p>
        </w:tc>
        <w:tc>
          <w:tcPr>
            <w:tcW w:type="dxa" w:w="1440"/>
          </w:tcPr>
          <w:p>
            <w:r>
              <w:t>communal</w:t>
            </w:r>
          </w:p>
        </w:tc>
        <w:tc>
          <w:tcPr>
            <w:tcW w:type="dxa" w:w="1440"/>
          </w:tcPr>
          <w:p>
            <w:r>
              <w:t>The horrific condition of Hindus in Bangladesh. I know this video isn't related to India but hey Since we get a lot of buzz about G*za, I thought I'd highlight what's happening right next door. Ra*ed, throat sl*t, body in Atrai River. Sapna Rani *****, Real minority oppression !! 2 comments</w:t>
            </w:r>
          </w:p>
        </w:tc>
      </w:tr>
      <w:tr>
        <w:tc>
          <w:tcPr>
            <w:tcW w:type="dxa" w:w="1440"/>
          </w:tcPr>
          <w:p>
            <w:r>
              <w:t>2023-09-05 20:38</w:t>
            </w:r>
          </w:p>
        </w:tc>
        <w:tc>
          <w:tcPr>
            <w:tcW w:type="dxa" w:w="1440"/>
          </w:tcPr>
          <w:p>
            <w:r>
              <w:t>r/indiadiscussion</w:t>
            </w:r>
          </w:p>
        </w:tc>
        <w:tc>
          <w:tcPr>
            <w:tcW w:type="dxa" w:w="1440"/>
          </w:tcPr>
          <w:p>
            <w:r>
              <w:t>camo_17</w:t>
            </w:r>
          </w:p>
        </w:tc>
        <w:tc>
          <w:tcPr>
            <w:tcW w:type="dxa" w:w="1440"/>
          </w:tcPr>
          <w:p>
            <w:r>
              <w:t>157</w:t>
            </w:r>
          </w:p>
        </w:tc>
        <w:tc>
          <w:tcPr>
            <w:tcW w:type="dxa" w:w="1440"/>
          </w:tcPr>
          <w:p>
            <w:r>
              <w:t>communal</w:t>
            </w:r>
          </w:p>
        </w:tc>
        <w:tc>
          <w:tcPr>
            <w:tcW w:type="dxa" w:w="1440"/>
          </w:tcPr>
          <w:p>
            <w:r>
              <w:t>The minority bias of the USA against INDIA vs PAKISTAN 56 comments so during the recent visit Modi to the USA, one thing which I noticed was some of the news channels covering, this issue kept on repeating on minority oppression mumbo jumbo, now allot Indians here complained on social media about ...</w:t>
            </w:r>
          </w:p>
        </w:tc>
      </w:tr>
      <w:tr>
        <w:tc>
          <w:tcPr>
            <w:tcW w:type="dxa" w:w="1440"/>
          </w:tcPr>
          <w:p>
            <w:r>
              <w:t>2023-09-05 20:38</w:t>
            </w:r>
          </w:p>
        </w:tc>
        <w:tc>
          <w:tcPr>
            <w:tcW w:type="dxa" w:w="1440"/>
          </w:tcPr>
          <w:p>
            <w:r>
              <w:t>r/PoliticalCompassMemes</w:t>
            </w:r>
          </w:p>
        </w:tc>
        <w:tc>
          <w:tcPr>
            <w:tcW w:type="dxa" w:w="1440"/>
          </w:tcPr>
          <w:p>
            <w:r>
              <w:t>Sumeetxagrawal</w:t>
            </w:r>
          </w:p>
        </w:tc>
        <w:tc>
          <w:tcPr>
            <w:tcW w:type="dxa" w:w="1440"/>
          </w:tcPr>
          <w:p>
            <w:r>
              <w:t>237</w:t>
            </w:r>
          </w:p>
        </w:tc>
        <w:tc>
          <w:tcPr>
            <w:tcW w:type="dxa" w:w="1440"/>
          </w:tcPr>
          <w:p>
            <w:r>
              <w:t>critical</w:t>
            </w:r>
          </w:p>
        </w:tc>
        <w:tc>
          <w:tcPr>
            <w:tcW w:type="dxa" w:w="1440"/>
          </w:tcPr>
          <w:p>
            <w:r>
              <w:t>systematic oppression cause reasons, India edition (not oc) 51 comments</w:t>
            </w:r>
          </w:p>
        </w:tc>
      </w:tr>
      <w:tr>
        <w:tc>
          <w:tcPr>
            <w:tcW w:type="dxa" w:w="1440"/>
          </w:tcPr>
          <w:p>
            <w:r>
              <w:t>2025-08-05 20:38</w:t>
            </w:r>
          </w:p>
        </w:tc>
        <w:tc>
          <w:tcPr>
            <w:tcW w:type="dxa" w:w="1440"/>
          </w:tcPr>
          <w:p>
            <w:r>
              <w:t>r/SubredditDrama</w:t>
            </w:r>
          </w:p>
        </w:tc>
        <w:tc>
          <w:tcPr>
            <w:tcW w:type="dxa" w:w="1440"/>
          </w:tcPr>
          <w:p>
            <w:r>
              <w:t>CummingInTheNile</w:t>
            </w:r>
          </w:p>
        </w:tc>
        <w:tc>
          <w:tcPr>
            <w:tcW w:type="dxa" w:w="1440"/>
          </w:tcPr>
          <w:p>
            <w:r>
              <w:t>388</w:t>
            </w:r>
          </w:p>
        </w:tc>
        <w:tc>
          <w:tcPr>
            <w:tcW w:type="dxa" w:w="1440"/>
          </w:tcPr>
          <w:p>
            <w:r>
              <w:t>critical</w:t>
            </w:r>
          </w:p>
        </w:tc>
        <w:tc>
          <w:tcPr>
            <w:tcW w:type="dxa" w:w="1440"/>
          </w:tcPr>
          <w:p>
            <w:r>
              <w:t>"Are you suggesting that the Russians enslaved the Balts and exploited their resources, similar to how the British did in their colonies with Indians, Africans, Irish, and anyone else they could subdue by force?." r/ussr defends Russian colonialism 230 comments Source: ...</w:t>
            </w:r>
          </w:p>
        </w:tc>
      </w:tr>
      <w:tr>
        <w:tc>
          <w:tcPr>
            <w:tcW w:type="dxa" w:w="1440"/>
          </w:tcPr>
          <w:p>
            <w:r>
              <w:t>2022-09-05 20:38</w:t>
            </w:r>
          </w:p>
        </w:tc>
        <w:tc>
          <w:tcPr>
            <w:tcW w:type="dxa" w:w="1440"/>
          </w:tcPr>
          <w:p>
            <w:r>
              <w:t>r/vexillology</w:t>
            </w:r>
          </w:p>
        </w:tc>
        <w:tc>
          <w:tcPr>
            <w:tcW w:type="dxa" w:w="1440"/>
          </w:tcPr>
          <w:p>
            <w:r>
              <w:t>nygdan</w:t>
            </w:r>
          </w:p>
        </w:tc>
        <w:tc>
          <w:tcPr>
            <w:tcW w:type="dxa" w:w="1440"/>
          </w:tcPr>
          <w:p>
            <w:r>
              <w:t>201</w:t>
            </w:r>
          </w:p>
        </w:tc>
        <w:tc>
          <w:tcPr>
            <w:tcW w:type="dxa" w:w="1440"/>
          </w:tcPr>
          <w:p>
            <w:r>
              <w:t>communal</w:t>
            </w:r>
          </w:p>
        </w:tc>
        <w:tc>
          <w:tcPr>
            <w:tcW w:type="dxa" w:w="1440"/>
          </w:tcPr>
          <w:p>
            <w:r>
              <w:t>Romani or "Gypsy" rights flag. An historically marginalized and oppressed minority in europe with origins in India (thus the indic wheel in the flag) 62 comments</w:t>
            </w:r>
          </w:p>
        </w:tc>
      </w:tr>
      <w:tr>
        <w:tc>
          <w:tcPr>
            <w:tcW w:type="dxa" w:w="1440"/>
          </w:tcPr>
          <w:p>
            <w:r>
              <w:t>2019-09-06 20:38</w:t>
            </w:r>
          </w:p>
        </w:tc>
        <w:tc>
          <w:tcPr>
            <w:tcW w:type="dxa" w:w="1440"/>
          </w:tcPr>
          <w:p>
            <w:r>
              <w:t>r/IndiaSpeaks</w:t>
            </w:r>
          </w:p>
        </w:tc>
        <w:tc>
          <w:tcPr>
            <w:tcW w:type="dxa" w:w="1440"/>
          </w:tcPr>
          <w:p>
            <w:r>
              <w:t>RisingSteam</w:t>
            </w:r>
          </w:p>
        </w:tc>
        <w:tc>
          <w:tcPr>
            <w:tcW w:type="dxa" w:w="1440"/>
          </w:tcPr>
          <w:p>
            <w:r>
              <w:t>166</w:t>
            </w:r>
          </w:p>
        </w:tc>
        <w:tc>
          <w:tcPr>
            <w:tcW w:type="dxa" w:w="1440"/>
          </w:tcPr>
          <w:p>
            <w:r>
              <w:t>communal</w:t>
            </w:r>
          </w:p>
        </w:tc>
        <w:tc>
          <w:tcPr>
            <w:tcW w:type="dxa" w:w="1440"/>
          </w:tcPr>
          <w:p>
            <w:r>
              <w:t>Asaduddin Owaisi: According to the Pakistani Constitution, only a Muslim is qualified to be President. India has seen multiple Presidents from oppressed communities. It's high time Khan sahab learns something from us about inclusive politics &amp; minority rights. 112 comments</w:t>
            </w:r>
          </w:p>
        </w:tc>
      </w:tr>
      <w:tr>
        <w:tc>
          <w:tcPr>
            <w:tcW w:type="dxa" w:w="1440"/>
          </w:tcPr>
          <w:p>
            <w:r>
              <w:t>2025-06-06 20:38</w:t>
            </w:r>
          </w:p>
        </w:tc>
        <w:tc>
          <w:tcPr>
            <w:tcW w:type="dxa" w:w="1440"/>
          </w:tcPr>
          <w:p>
            <w:r>
              <w:t>r/india</w:t>
            </w:r>
          </w:p>
        </w:tc>
        <w:tc>
          <w:tcPr>
            <w:tcW w:type="dxa" w:w="1440"/>
          </w:tcPr>
          <w:p>
            <w:r>
              <w:t>rishianand</w:t>
            </w:r>
          </w:p>
        </w:tc>
        <w:tc>
          <w:tcPr>
            <w:tcW w:type="dxa" w:w="1440"/>
          </w:tcPr>
          <w:p>
            <w:r>
              <w:t>859</w:t>
            </w:r>
          </w:p>
        </w:tc>
        <w:tc>
          <w:tcPr>
            <w:tcW w:type="dxa" w:w="1440"/>
          </w:tcPr>
          <w:p>
            <w:r>
              <w:t>communal</w:t>
            </w:r>
          </w:p>
        </w:tc>
        <w:tc>
          <w:tcPr>
            <w:tcW w:type="dxa" w:w="1440"/>
          </w:tcPr>
          <w:p>
            <w:r>
              <w:t>For Modi Government, A Muslim Is Tolerable Only If They Fit Into It's Propaganda 105 comments Yesterday, based on a complaint by a local BJP leader for a social media post, Haryana Police arrested Dr Ali Khan Mahmudabad, a professor of political science at Ashoka University. Dr Mahmudabad has been ...</w:t>
            </w:r>
          </w:p>
        </w:tc>
      </w:tr>
      <w:tr>
        <w:tc>
          <w:tcPr>
            <w:tcW w:type="dxa" w:w="1440"/>
          </w:tcPr>
          <w:p>
            <w:r>
              <w:t>2022-09-05 20:38</w:t>
            </w:r>
          </w:p>
        </w:tc>
        <w:tc>
          <w:tcPr>
            <w:tcW w:type="dxa" w:w="1440"/>
          </w:tcPr>
          <w:p>
            <w:r>
              <w:t>r/exmuslim</w:t>
            </w:r>
          </w:p>
        </w:tc>
        <w:tc>
          <w:tcPr>
            <w:tcW w:type="dxa" w:w="1440"/>
          </w:tcPr>
          <w:p>
            <w:r>
              <w:t>SourLeo</w:t>
            </w:r>
          </w:p>
        </w:tc>
        <w:tc>
          <w:tcPr>
            <w:tcW w:type="dxa" w:w="1440"/>
          </w:tcPr>
          <w:p>
            <w:r>
              <w:t>157</w:t>
            </w:r>
          </w:p>
        </w:tc>
        <w:tc>
          <w:tcPr>
            <w:tcW w:type="dxa" w:w="1440"/>
          </w:tcPr>
          <w:p>
            <w:r>
              <w:t>communal</w:t>
            </w:r>
          </w:p>
        </w:tc>
        <w:tc>
          <w:tcPr>
            <w:tcW w:type="dxa" w:w="1440"/>
          </w:tcPr>
          <w:p>
            <w:r>
              <w:t>Sigh~Mandatory Hijab was appealed to be removed "from schools" in "one" state of India. But apparently it was an "oppression" so big, that it justifies retaliation of vandalism on minority Bangladeshi Hindus on the day of their Holi/Dol festival, being celebrated in their temple. What the.. 45 ...</w:t>
            </w:r>
          </w:p>
        </w:tc>
      </w:tr>
      <w:tr>
        <w:tc>
          <w:tcPr>
            <w:tcW w:type="dxa" w:w="1440"/>
          </w:tcPr>
          <w:p>
            <w:r>
              <w:t>2025-03-08 20:38</w:t>
            </w:r>
          </w:p>
        </w:tc>
        <w:tc>
          <w:tcPr>
            <w:tcW w:type="dxa" w:w="1440"/>
          </w:tcPr>
          <w:p>
            <w:r>
              <w:t>r/india</w:t>
            </w:r>
          </w:p>
        </w:tc>
        <w:tc>
          <w:tcPr>
            <w:tcW w:type="dxa" w:w="1440"/>
          </w:tcPr>
          <w:p>
            <w:r>
              <w:t>Zurati</w:t>
            </w:r>
          </w:p>
        </w:tc>
        <w:tc>
          <w:tcPr>
            <w:tcW w:type="dxa" w:w="1440"/>
          </w:tcPr>
          <w:p>
            <w:r>
              <w:t>922</w:t>
            </w:r>
          </w:p>
        </w:tc>
        <w:tc>
          <w:tcPr>
            <w:tcW w:type="dxa" w:w="1440"/>
          </w:tcPr>
          <w:p>
            <w:r>
              <w:t>critical</w:t>
            </w:r>
          </w:p>
        </w:tc>
        <w:tc>
          <w:tcPr>
            <w:tcW w:type="dxa" w:w="1440"/>
          </w:tcPr>
          <w:p>
            <w:r>
              <w:t>India Doesn’t Care About Its People. It Never Did. 104 comments Another tragedy, another display of government negligence, another reminder that this country’s priorities are completely fucked. This time, it’s the stampede at a Delhi railway station, people crushed to death because of ...</w:t>
            </w:r>
          </w:p>
        </w:tc>
      </w:tr>
      <w:tr>
        <w:tc>
          <w:tcPr>
            <w:tcW w:type="dxa" w:w="1440"/>
          </w:tcPr>
          <w:p>
            <w:r>
              <w:t>2025-04-07 20:38</w:t>
            </w:r>
          </w:p>
        </w:tc>
        <w:tc>
          <w:tcPr>
            <w:tcW w:type="dxa" w:w="1440"/>
          </w:tcPr>
          <w:p>
            <w:r>
              <w:t>r/stupidpol</w:t>
            </w:r>
          </w:p>
        </w:tc>
        <w:tc>
          <w:tcPr>
            <w:tcW w:type="dxa" w:w="1440"/>
          </w:tcPr>
          <w:p>
            <w:r>
              <w:t>EnterEgregore</w:t>
            </w:r>
          </w:p>
        </w:tc>
        <w:tc>
          <w:tcPr>
            <w:tcW w:type="dxa" w:w="1440"/>
          </w:tcPr>
          <w:p>
            <w:r>
              <w:t>322</w:t>
            </w:r>
          </w:p>
        </w:tc>
        <w:tc>
          <w:tcPr>
            <w:tcW w:type="dxa" w:w="1440"/>
          </w:tcPr>
          <w:p>
            <w:r>
              <w:t>critical</w:t>
            </w:r>
          </w:p>
        </w:tc>
        <w:tc>
          <w:tcPr>
            <w:tcW w:type="dxa" w:w="1440"/>
          </w:tcPr>
          <w:p>
            <w:r>
              <w:t>Why the "left" is losing in the west 235 comments Political parties that are generally ascribed as being part of the "left" side of the political spectrum are losing power globally, see India and the Middle East, but especially in the West.</w:t>
            </w:r>
          </w:p>
        </w:tc>
      </w:tr>
      <w:tr>
        <w:tc>
          <w:tcPr>
            <w:tcW w:type="dxa" w:w="1440"/>
          </w:tcPr>
          <w:p>
            <w:r>
              <w:t>2021-09-05 20:38</w:t>
            </w:r>
          </w:p>
        </w:tc>
        <w:tc>
          <w:tcPr>
            <w:tcW w:type="dxa" w:w="1440"/>
          </w:tcPr>
          <w:p>
            <w:r>
              <w:t>r/MensLib</w:t>
            </w:r>
          </w:p>
        </w:tc>
        <w:tc>
          <w:tcPr>
            <w:tcW w:type="dxa" w:w="1440"/>
          </w:tcPr>
          <w:p>
            <w:r>
              <w:t>delta_baryon</w:t>
            </w:r>
          </w:p>
        </w:tc>
        <w:tc>
          <w:tcPr>
            <w:tcW w:type="dxa" w:w="1440"/>
          </w:tcPr>
          <w:p>
            <w:r>
              <w:t>2341</w:t>
            </w:r>
          </w:p>
        </w:tc>
        <w:tc>
          <w:tcPr>
            <w:tcW w:type="dxa" w:w="1440"/>
          </w:tcPr>
          <w:p>
            <w:r>
              <w:t>critical</w:t>
            </w:r>
          </w:p>
        </w:tc>
        <w:tc>
          <w:tcPr>
            <w:tcW w:type="dxa" w:w="1440"/>
          </w:tcPr>
          <w:p>
            <w:r>
              <w:t>MenLib Retrospective: "Anyone else really tired of the way Indian Men are spoken about?" 300 comments Sixteen days ago, we had a post titled Anyone else really tired of the way Indian Men are spoken about?. This post very quickly became a microcosm of the problems that this subreddit has when we ...</w:t>
            </w:r>
          </w:p>
        </w:tc>
      </w:tr>
      <w:tr>
        <w:tc>
          <w:tcPr>
            <w:tcW w:type="dxa" w:w="1440"/>
          </w:tcPr>
          <w:p>
            <w:r>
              <w:t>2024-10-09 20:38</w:t>
            </w:r>
          </w:p>
        </w:tc>
        <w:tc>
          <w:tcPr>
            <w:tcW w:type="dxa" w:w="1440"/>
          </w:tcPr>
          <w:p>
            <w:r>
              <w:t>r/AskIndia</w:t>
            </w:r>
          </w:p>
        </w:tc>
        <w:tc>
          <w:tcPr>
            <w:tcW w:type="dxa" w:w="1440"/>
          </w:tcPr>
          <w:p>
            <w:r>
              <w:t>Hermit_Crab6829</w:t>
            </w:r>
          </w:p>
        </w:tc>
        <w:tc>
          <w:tcPr>
            <w:tcW w:type="dxa" w:w="1440"/>
          </w:tcPr>
          <w:p>
            <w:r>
              <w:t>0</w:t>
            </w:r>
          </w:p>
        </w:tc>
        <w:tc>
          <w:tcPr>
            <w:tcW w:type="dxa" w:w="1440"/>
          </w:tcPr>
          <w:p>
            <w:r>
              <w:t>communal</w:t>
            </w:r>
          </w:p>
        </w:tc>
        <w:tc>
          <w:tcPr>
            <w:tcW w:type="dxa" w:w="1440"/>
          </w:tcPr>
          <w:p>
            <w:r>
              <w:t>Why don't western world sanction India for oppression of religious minorities? 9 comments India's hindu fascist and nazi inspired dictator is opressing religious minorities. He is planning to remove waqf board, he introduced CAA NRC to abandon their citizenship, also he and his supporters are ...</w:t>
            </w:r>
          </w:p>
        </w:tc>
      </w:tr>
      <w:tr>
        <w:tc>
          <w:tcPr>
            <w:tcW w:type="dxa" w:w="1440"/>
          </w:tcPr>
          <w:p>
            <w:r>
              <w:t>2025-06-06 20:38</w:t>
            </w:r>
          </w:p>
        </w:tc>
        <w:tc>
          <w:tcPr>
            <w:tcW w:type="dxa" w:w="1440"/>
          </w:tcPr>
          <w:p>
            <w:r>
              <w:t>r/Hasan_Piker</w:t>
            </w:r>
          </w:p>
        </w:tc>
        <w:tc>
          <w:tcPr>
            <w:tcW w:type="dxa" w:w="1440"/>
          </w:tcPr>
          <w:p>
            <w:r>
              <w:t>spotless1997</w:t>
            </w:r>
          </w:p>
        </w:tc>
        <w:tc>
          <w:tcPr>
            <w:tcW w:type="dxa" w:w="1440"/>
          </w:tcPr>
          <w:p>
            <w:r>
              <w:t>698</w:t>
            </w:r>
          </w:p>
        </w:tc>
        <w:tc>
          <w:tcPr>
            <w:tcW w:type="dxa" w:w="1440"/>
          </w:tcPr>
          <w:p>
            <w:r>
              <w:t>critical</w:t>
            </w:r>
          </w:p>
        </w:tc>
        <w:tc>
          <w:tcPr>
            <w:tcW w:type="dxa" w:w="1440"/>
          </w:tcPr>
          <w:p>
            <w:r>
              <w:t>Being a Indian Diaspora leftist is rough 87 comments To be clear, I’m unequivocally pro-Kashmir and you should be too. If you know anything about the situation, you’ll realize that Kashmir is basically India’s version of Palestine except there’s a forced “one state solution” when the best solution ...</w:t>
            </w:r>
          </w:p>
        </w:tc>
      </w:tr>
      <w:tr>
        <w:tc>
          <w:tcPr>
            <w:tcW w:type="dxa" w:w="1440"/>
          </w:tcPr>
          <w:p>
            <w:r>
              <w:t>2025-08-05 20:38</w:t>
            </w:r>
          </w:p>
        </w:tc>
        <w:tc>
          <w:tcPr>
            <w:tcW w:type="dxa" w:w="1440"/>
          </w:tcPr>
          <w:p>
            <w:r>
              <w:t>r/SubredditDrama</w:t>
            </w:r>
          </w:p>
        </w:tc>
        <w:tc>
          <w:tcPr>
            <w:tcW w:type="dxa" w:w="1440"/>
          </w:tcPr>
          <w:p>
            <w:r>
              <w:t>bhisma-pitamah</w:t>
            </w:r>
          </w:p>
        </w:tc>
        <w:tc>
          <w:tcPr>
            <w:tcW w:type="dxa" w:w="1440"/>
          </w:tcPr>
          <w:p>
            <w:r>
              <w:t>217</w:t>
            </w:r>
          </w:p>
        </w:tc>
        <w:tc>
          <w:tcPr>
            <w:tcW w:type="dxa" w:w="1440"/>
          </w:tcPr>
          <w:p>
            <w:r>
              <w:t>communal</w:t>
            </w:r>
          </w:p>
        </w:tc>
        <w:tc>
          <w:tcPr>
            <w:tcW w:type="dxa" w:w="1440"/>
          </w:tcPr>
          <w:p>
            <w:r>
              <w:t>CriticalThinkingIndia discusses why Hindus are told to downplay their religious identity 147 comments Source - Why are only Hindus constantly told to downplay their religious identity?</w:t>
            </w:r>
          </w:p>
        </w:tc>
      </w:tr>
      <w:tr>
        <w:tc>
          <w:tcPr>
            <w:tcW w:type="dxa" w:w="1440"/>
          </w:tcPr>
          <w:p>
            <w:r>
              <w:t>2019-09-06 20:38</w:t>
            </w:r>
          </w:p>
        </w:tc>
        <w:tc>
          <w:tcPr>
            <w:tcW w:type="dxa" w:w="1440"/>
          </w:tcPr>
          <w:p>
            <w:r>
              <w:t>r/pakistan</w:t>
            </w:r>
          </w:p>
        </w:tc>
        <w:tc>
          <w:tcPr>
            <w:tcW w:type="dxa" w:w="1440"/>
          </w:tcPr>
          <w:p>
            <w:r>
              <w:t>RealityF</w:t>
            </w:r>
          </w:p>
        </w:tc>
        <w:tc>
          <w:tcPr>
            <w:tcW w:type="dxa" w:w="1440"/>
          </w:tcPr>
          <w:p>
            <w:r>
              <w:t>33</w:t>
            </w:r>
          </w:p>
        </w:tc>
        <w:tc>
          <w:tcPr>
            <w:tcW w:type="dxa" w:w="1440"/>
          </w:tcPr>
          <w:p>
            <w:r>
              <w:t>communal</w:t>
            </w:r>
          </w:p>
        </w:tc>
        <w:tc>
          <w:tcPr>
            <w:tcW w:type="dxa" w:w="1440"/>
          </w:tcPr>
          <w:p>
            <w:r>
              <w:t>Owaisi, leader of All India Majlis-e-Ittehadul Muslimeen "According to the Pakistani Constitution only a Muslim is qualified to be President. India has seen multiple Presidents from oppressed communities. It's high time Khan sahab learns something from us about inclusive politics &amp; minority ...</w:t>
            </w:r>
          </w:p>
        </w:tc>
      </w:tr>
      <w:tr>
        <w:tc>
          <w:tcPr>
            <w:tcW w:type="dxa" w:w="1440"/>
          </w:tcPr>
          <w:p>
            <w:r>
              <w:t>2023-09-05 20:38</w:t>
            </w:r>
          </w:p>
        </w:tc>
        <w:tc>
          <w:tcPr>
            <w:tcW w:type="dxa" w:w="1440"/>
          </w:tcPr>
          <w:p>
            <w:r>
              <w:t>r/IndianModerate</w:t>
            </w:r>
          </w:p>
        </w:tc>
        <w:tc>
          <w:tcPr>
            <w:tcW w:type="dxa" w:w="1440"/>
          </w:tcPr>
          <w:p>
            <w:r>
              <w:t>kaisadusht</w:t>
            </w:r>
          </w:p>
        </w:tc>
        <w:tc>
          <w:tcPr>
            <w:tcW w:type="dxa" w:w="1440"/>
          </w:tcPr>
          <w:p>
            <w:r>
              <w:t>8</w:t>
            </w:r>
          </w:p>
        </w:tc>
        <w:tc>
          <w:tcPr>
            <w:tcW w:type="dxa" w:w="1440"/>
          </w:tcPr>
          <w:p>
            <w:r>
              <w:t>communal</w:t>
            </w:r>
          </w:p>
        </w:tc>
        <w:tc>
          <w:tcPr>
            <w:tcW w:type="dxa" w:w="1440"/>
          </w:tcPr>
          <w:p>
            <w:r>
              <w:t>Casteism in Minority religions in India? 28 comments Many a times I have seen or read about discrimination within people of Muslim and Sikh community because of their caste. I have heard that there is no concept of Caste in Islam and Sikhism but even then it is practised in some form in India. It ...</w:t>
            </w:r>
          </w:p>
        </w:tc>
      </w:tr>
      <w:tr>
        <w:tc>
          <w:tcPr>
            <w:tcW w:type="dxa" w:w="1440"/>
          </w:tcPr>
          <w:p>
            <w:r>
              <w:t>2022-09-05 20:38</w:t>
            </w:r>
          </w:p>
        </w:tc>
        <w:tc>
          <w:tcPr>
            <w:tcW w:type="dxa" w:w="1440"/>
          </w:tcPr>
          <w:p>
            <w:r>
              <w:t>r/IndianTeenagers_pol</w:t>
            </w:r>
          </w:p>
        </w:tc>
        <w:tc>
          <w:tcPr>
            <w:tcW w:type="dxa" w:w="1440"/>
          </w:tcPr>
          <w:p>
            <w:r>
              <w:t>KenobiObiWan66</w:t>
            </w:r>
          </w:p>
        </w:tc>
        <w:tc>
          <w:tcPr>
            <w:tcW w:type="dxa" w:w="1440"/>
          </w:tcPr>
          <w:p>
            <w:r>
              <w:t>10</w:t>
            </w:r>
          </w:p>
        </w:tc>
        <w:tc>
          <w:tcPr>
            <w:tcW w:type="dxa" w:w="1440"/>
          </w:tcPr>
          <w:p>
            <w:r>
              <w:t>critical</w:t>
            </w:r>
          </w:p>
        </w:tc>
        <w:tc>
          <w:tcPr>
            <w:tcW w:type="dxa" w:w="1440"/>
          </w:tcPr>
          <w:p>
            <w:r>
              <w:t>While the world sees India as a land of oppressed minorities, thanks to left-oriented politicians and activists, the majority community is being driven out of there homes in Malpura, Rajasthan | The Malpura Exodus - News18 Twitter 44 comments</w:t>
            </w:r>
          </w:p>
        </w:tc>
      </w:tr>
      <w:tr>
        <w:tc>
          <w:tcPr>
            <w:tcW w:type="dxa" w:w="1440"/>
          </w:tcPr>
          <w:p>
            <w:r>
              <w:t>2023-09-05 20:38</w:t>
            </w:r>
          </w:p>
        </w:tc>
        <w:tc>
          <w:tcPr>
            <w:tcW w:type="dxa" w:w="1440"/>
          </w:tcPr>
          <w:p>
            <w:r>
              <w:t>r/changemyview</w:t>
            </w:r>
          </w:p>
        </w:tc>
        <w:tc>
          <w:tcPr>
            <w:tcW w:type="dxa" w:w="1440"/>
          </w:tcPr>
          <w:p>
            <w:r>
              <w:t>Weightlossseeker30</w:t>
            </w:r>
          </w:p>
        </w:tc>
        <w:tc>
          <w:tcPr>
            <w:tcW w:type="dxa" w:w="1440"/>
          </w:tcPr>
          <w:p>
            <w:r>
              <w:t>0</w:t>
            </w:r>
          </w:p>
        </w:tc>
        <w:tc>
          <w:tcPr>
            <w:tcW w:type="dxa" w:w="1440"/>
          </w:tcPr>
          <w:p>
            <w:r>
              <w:t>communal</w:t>
            </w:r>
          </w:p>
        </w:tc>
        <w:tc>
          <w:tcPr>
            <w:tcW w:type="dxa" w:w="1440"/>
          </w:tcPr>
          <w:p>
            <w:r>
              <w:t>CMV: South Asian Americans are, by far, the most oppressed (ethnic minority) group in America Today 33 comments South Asian Americans refers to Americans with ancestry from the Indian Subcontinent (India, Bangladesh, Pakistan, Nepal, and Sri Lanka).</w:t>
            </w:r>
          </w:p>
        </w:tc>
      </w:tr>
      <w:tr>
        <w:tc>
          <w:tcPr>
            <w:tcW w:type="dxa" w:w="1440"/>
          </w:tcPr>
          <w:p>
            <w:r>
              <w:t>2020-09-05 20:38</w:t>
            </w:r>
          </w:p>
        </w:tc>
        <w:tc>
          <w:tcPr>
            <w:tcW w:type="dxa" w:w="1440"/>
          </w:tcPr>
          <w:p>
            <w:r>
              <w:t>r/IndiaSpeaks</w:t>
            </w:r>
          </w:p>
        </w:tc>
        <w:tc>
          <w:tcPr>
            <w:tcW w:type="dxa" w:w="1440"/>
          </w:tcPr>
          <w:p>
            <w:r>
              <w:t>BigSurround2</w:t>
            </w:r>
          </w:p>
        </w:tc>
        <w:tc>
          <w:tcPr>
            <w:tcW w:type="dxa" w:w="1440"/>
          </w:tcPr>
          <w:p>
            <w:r>
              <w:t>195</w:t>
            </w:r>
          </w:p>
        </w:tc>
        <w:tc>
          <w:tcPr>
            <w:tcW w:type="dxa" w:w="1440"/>
          </w:tcPr>
          <w:p>
            <w:r>
              <w:t>communal</w:t>
            </w:r>
          </w:p>
        </w:tc>
        <w:tc>
          <w:tcPr>
            <w:tcW w:type="dxa" w:w="1440"/>
          </w:tcPr>
          <w:p>
            <w:r>
              <w:t>Interesting to see Desi Islamists hounding, demonising &amp; oppressing minority Jain community in India. Doing the same thing that they accuse Hindus of in columns in western press. Shows that 200 million Muslims aren’t a minority but the second largest majority in India. 22 comments</w:t>
            </w:r>
          </w:p>
        </w:tc>
      </w:tr>
      <w:tr>
        <w:tc>
          <w:tcPr>
            <w:tcW w:type="dxa" w:w="1440"/>
          </w:tcPr>
          <w:p>
            <w:r>
              <w:t>2020-09-05 20:38</w:t>
            </w:r>
          </w:p>
        </w:tc>
        <w:tc>
          <w:tcPr>
            <w:tcW w:type="dxa" w:w="1440"/>
          </w:tcPr>
          <w:p>
            <w:r>
              <w:t>r/india</w:t>
            </w:r>
          </w:p>
        </w:tc>
        <w:tc>
          <w:tcPr>
            <w:tcW w:type="dxa" w:w="1440"/>
          </w:tcPr>
          <w:p>
            <w:r>
              <w:t>MarioGotze53535</w:t>
            </w:r>
          </w:p>
        </w:tc>
        <w:tc>
          <w:tcPr>
            <w:tcW w:type="dxa" w:w="1440"/>
          </w:tcPr>
          <w:p>
            <w:r>
              <w:t>81</w:t>
            </w:r>
          </w:p>
        </w:tc>
        <w:tc>
          <w:tcPr>
            <w:tcW w:type="dxa" w:w="1440"/>
          </w:tcPr>
          <w:p>
            <w:r>
              <w:t>supportive</w:t>
            </w:r>
          </w:p>
        </w:tc>
        <w:tc>
          <w:tcPr>
            <w:tcW w:type="dxa" w:w="1440"/>
          </w:tcPr>
          <w:p>
            <w:r>
              <w:t>Casteism in India and Dalit oppression at peak. 26 comments It is with huge distress and concern I write this. I had never thought I would have to write about this particular subject but the growing number of cases in Dalit oppression made me think once again.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